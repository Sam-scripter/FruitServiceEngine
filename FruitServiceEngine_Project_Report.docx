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9FA450" w14:textId="77777777" w:rsidR="001F247F" w:rsidRPr="00EF0A89" w:rsidRDefault="001F247F" w:rsidP="001F247F">
      <w:pPr>
        <w:jc w:val="center"/>
        <w:rPr>
          <w:rFonts w:asciiTheme="majorBidi" w:hAnsiTheme="majorBidi" w:cstheme="majorBidi"/>
        </w:rPr>
      </w:pPr>
      <w:bookmarkStart w:id="0" w:name="_Hlk202273961"/>
      <w:r w:rsidRPr="00EF0A89">
        <w:rPr>
          <w:rFonts w:asciiTheme="majorBidi" w:hAnsiTheme="majorBidi" w:cstheme="majorBidi"/>
          <w:noProof/>
        </w:rPr>
        <w:drawing>
          <wp:inline distT="0" distB="0" distL="0" distR="0" wp14:anchorId="119E035C" wp14:editId="75F39ADD">
            <wp:extent cx="858883" cy="858883"/>
            <wp:effectExtent l="0" t="0" r="0" b="0"/>
            <wp:docPr id="823459021" name="Picture 1" descr="A logo of a universit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459021" name="Picture 1" descr="A logo of a university&#10;&#10;AI-generated content may be incorrect."/>
                    <pic:cNvPicPr/>
                  </pic:nvPicPr>
                  <pic:blipFill>
                    <a:blip r:embed="rId6"/>
                    <a:stretch>
                      <a:fillRect/>
                    </a:stretch>
                  </pic:blipFill>
                  <pic:spPr>
                    <a:xfrm>
                      <a:off x="0" y="0"/>
                      <a:ext cx="886606" cy="886606"/>
                    </a:xfrm>
                    <a:prstGeom prst="rect">
                      <a:avLst/>
                    </a:prstGeom>
                  </pic:spPr>
                </pic:pic>
              </a:graphicData>
            </a:graphic>
          </wp:inline>
        </w:drawing>
      </w:r>
    </w:p>
    <w:p w14:paraId="2B6F8594" w14:textId="77777777" w:rsidR="001F247F" w:rsidRDefault="001F247F" w:rsidP="001F247F">
      <w:pPr>
        <w:jc w:val="center"/>
        <w:rPr>
          <w:rFonts w:asciiTheme="majorBidi" w:hAnsiTheme="majorBidi" w:cstheme="majorBidi"/>
          <w:b/>
          <w:bCs/>
          <w:sz w:val="36"/>
          <w:szCs w:val="36"/>
        </w:rPr>
      </w:pPr>
      <w:r w:rsidRPr="00EF0A89">
        <w:rPr>
          <w:rFonts w:asciiTheme="majorBidi" w:hAnsiTheme="majorBidi" w:cstheme="majorBidi"/>
          <w:b/>
          <w:bCs/>
          <w:sz w:val="36"/>
          <w:szCs w:val="36"/>
        </w:rPr>
        <w:t>School of Computing and Engineering Sciences</w:t>
      </w:r>
    </w:p>
    <w:p w14:paraId="70644F29" w14:textId="77777777" w:rsidR="001F247F" w:rsidRDefault="001F247F" w:rsidP="001F247F">
      <w:pPr>
        <w:jc w:val="center"/>
        <w:rPr>
          <w:rFonts w:asciiTheme="majorBidi" w:hAnsiTheme="majorBidi" w:cstheme="majorBidi"/>
          <w:b/>
          <w:bCs/>
          <w:sz w:val="36"/>
          <w:szCs w:val="36"/>
        </w:rPr>
      </w:pPr>
      <w:r>
        <w:rPr>
          <w:rFonts w:asciiTheme="majorBidi" w:hAnsiTheme="majorBidi" w:cstheme="majorBidi"/>
          <w:b/>
          <w:bCs/>
          <w:sz w:val="36"/>
          <w:szCs w:val="36"/>
        </w:rPr>
        <w:t>Master of Science in Information Technology</w:t>
      </w:r>
    </w:p>
    <w:p w14:paraId="533DD446" w14:textId="77777777" w:rsidR="001F247F" w:rsidRDefault="001F247F" w:rsidP="001F247F">
      <w:pPr>
        <w:jc w:val="center"/>
        <w:rPr>
          <w:rFonts w:asciiTheme="majorBidi" w:hAnsiTheme="majorBidi" w:cstheme="majorBidi"/>
          <w:b/>
          <w:bCs/>
          <w:sz w:val="36"/>
          <w:szCs w:val="36"/>
        </w:rPr>
      </w:pPr>
      <w:r>
        <w:rPr>
          <w:rFonts w:asciiTheme="majorBidi" w:hAnsiTheme="majorBidi" w:cstheme="majorBidi"/>
          <w:b/>
          <w:bCs/>
          <w:sz w:val="36"/>
          <w:szCs w:val="36"/>
        </w:rPr>
        <w:t xml:space="preserve">MIT8102: </w:t>
      </w:r>
      <w:r w:rsidRPr="00EF0A89">
        <w:rPr>
          <w:rFonts w:asciiTheme="majorBidi" w:hAnsiTheme="majorBidi" w:cstheme="majorBidi"/>
          <w:sz w:val="36"/>
          <w:szCs w:val="36"/>
        </w:rPr>
        <w:t>Advanced Distributed Systems</w:t>
      </w:r>
    </w:p>
    <w:p w14:paraId="06056F5A" w14:textId="77777777" w:rsidR="001F247F" w:rsidRDefault="001F247F" w:rsidP="001F247F">
      <w:pPr>
        <w:jc w:val="center"/>
        <w:rPr>
          <w:rFonts w:asciiTheme="majorBidi" w:hAnsiTheme="majorBidi" w:cstheme="majorBidi"/>
          <w:sz w:val="36"/>
          <w:szCs w:val="36"/>
        </w:rPr>
      </w:pPr>
      <w:r>
        <w:rPr>
          <w:rFonts w:asciiTheme="majorBidi" w:hAnsiTheme="majorBidi" w:cstheme="majorBidi"/>
          <w:b/>
          <w:bCs/>
          <w:sz w:val="36"/>
          <w:szCs w:val="36"/>
        </w:rPr>
        <w:t xml:space="preserve">Assignment: </w:t>
      </w:r>
      <w:r w:rsidRPr="00EF0A89">
        <w:rPr>
          <w:rFonts w:asciiTheme="majorBidi" w:hAnsiTheme="majorBidi" w:cstheme="majorBidi"/>
          <w:sz w:val="36"/>
          <w:szCs w:val="36"/>
        </w:rPr>
        <w:t>Learning about RPC/RMI</w:t>
      </w:r>
    </w:p>
    <w:bookmarkEnd w:id="0"/>
    <w:p w14:paraId="198D9515" w14:textId="77777777" w:rsidR="001F247F" w:rsidRPr="00EF0A89" w:rsidRDefault="001F247F" w:rsidP="001F247F">
      <w:pPr>
        <w:jc w:val="center"/>
        <w:rPr>
          <w:rFonts w:asciiTheme="majorBidi" w:hAnsiTheme="majorBidi" w:cstheme="majorBidi"/>
          <w:b/>
          <w:bCs/>
          <w:sz w:val="36"/>
          <w:szCs w:val="36"/>
        </w:rPr>
      </w:pPr>
    </w:p>
    <w:p w14:paraId="679D01BF" w14:textId="77777777" w:rsidR="001F247F" w:rsidRPr="00517F69" w:rsidRDefault="001F247F" w:rsidP="001F247F">
      <w:pPr>
        <w:rPr>
          <w:rFonts w:asciiTheme="majorBidi" w:hAnsiTheme="majorBidi" w:cstheme="majorBidi"/>
          <w:b/>
          <w:bCs/>
        </w:rPr>
      </w:pPr>
      <w:bookmarkStart w:id="1" w:name="_Hlk202273973"/>
      <w:r w:rsidRPr="00517F69">
        <w:rPr>
          <w:rFonts w:asciiTheme="majorBidi" w:hAnsiTheme="majorBidi" w:cstheme="majorBidi"/>
          <w:b/>
          <w:bCs/>
        </w:rPr>
        <w:t>GROUP MEMBERS:</w:t>
      </w:r>
    </w:p>
    <w:tbl>
      <w:tblPr>
        <w:tblStyle w:val="TableGrid"/>
        <w:tblW w:w="0" w:type="auto"/>
        <w:tblLook w:val="04A0" w:firstRow="1" w:lastRow="0" w:firstColumn="1" w:lastColumn="0" w:noHBand="0" w:noVBand="1"/>
      </w:tblPr>
      <w:tblGrid>
        <w:gridCol w:w="4428"/>
        <w:gridCol w:w="4428"/>
      </w:tblGrid>
      <w:tr w:rsidR="001F247F" w14:paraId="384C2ACF" w14:textId="77777777" w:rsidTr="007B4529">
        <w:tc>
          <w:tcPr>
            <w:tcW w:w="4428" w:type="dxa"/>
          </w:tcPr>
          <w:p w14:paraId="0D58E24B" w14:textId="77777777" w:rsidR="001F247F" w:rsidRDefault="001F247F" w:rsidP="007B4529">
            <w:pPr>
              <w:rPr>
                <w:rFonts w:asciiTheme="majorBidi" w:hAnsiTheme="majorBidi" w:cstheme="majorBidi"/>
              </w:rPr>
            </w:pPr>
            <w:r>
              <w:rPr>
                <w:rFonts w:asciiTheme="majorBidi" w:hAnsiTheme="majorBidi" w:cstheme="majorBidi"/>
              </w:rPr>
              <w:t>TOKOYE SAMUEL SHADIVA</w:t>
            </w:r>
          </w:p>
        </w:tc>
        <w:tc>
          <w:tcPr>
            <w:tcW w:w="4428" w:type="dxa"/>
          </w:tcPr>
          <w:p w14:paraId="25EE0BEC" w14:textId="77777777" w:rsidR="001F247F" w:rsidRDefault="001F247F" w:rsidP="007B4529">
            <w:pPr>
              <w:rPr>
                <w:rFonts w:asciiTheme="majorBidi" w:hAnsiTheme="majorBidi" w:cstheme="majorBidi"/>
              </w:rPr>
            </w:pPr>
            <w:r>
              <w:rPr>
                <w:rFonts w:asciiTheme="majorBidi" w:hAnsiTheme="majorBidi" w:cstheme="majorBidi"/>
              </w:rPr>
              <w:t>222072</w:t>
            </w:r>
          </w:p>
        </w:tc>
      </w:tr>
      <w:tr w:rsidR="001F247F" w14:paraId="53A8F4A3" w14:textId="77777777" w:rsidTr="007B4529">
        <w:tc>
          <w:tcPr>
            <w:tcW w:w="4428" w:type="dxa"/>
          </w:tcPr>
          <w:p w14:paraId="5D132B60" w14:textId="04208ABB" w:rsidR="001F247F" w:rsidRDefault="001F247F" w:rsidP="007B4529">
            <w:pPr>
              <w:rPr>
                <w:rFonts w:asciiTheme="majorBidi" w:hAnsiTheme="majorBidi" w:cstheme="majorBidi"/>
              </w:rPr>
            </w:pPr>
            <w:r>
              <w:rPr>
                <w:rFonts w:asciiTheme="majorBidi" w:hAnsiTheme="majorBidi" w:cstheme="majorBidi"/>
              </w:rPr>
              <w:t>CATHERINE</w:t>
            </w:r>
            <w:r w:rsidR="008C006B">
              <w:rPr>
                <w:rFonts w:asciiTheme="majorBidi" w:hAnsiTheme="majorBidi" w:cstheme="majorBidi"/>
              </w:rPr>
              <w:t xml:space="preserve"> ANYANGO OWINO</w:t>
            </w:r>
          </w:p>
        </w:tc>
        <w:tc>
          <w:tcPr>
            <w:tcW w:w="4428" w:type="dxa"/>
          </w:tcPr>
          <w:p w14:paraId="4373FC75" w14:textId="7F68A4CD" w:rsidR="001F247F" w:rsidRDefault="008C006B" w:rsidP="007B4529">
            <w:pPr>
              <w:rPr>
                <w:rFonts w:asciiTheme="majorBidi" w:hAnsiTheme="majorBidi" w:cstheme="majorBidi"/>
              </w:rPr>
            </w:pPr>
            <w:r>
              <w:rPr>
                <w:rFonts w:asciiTheme="majorBidi" w:hAnsiTheme="majorBidi" w:cstheme="majorBidi"/>
              </w:rPr>
              <w:t>223933</w:t>
            </w:r>
          </w:p>
        </w:tc>
      </w:tr>
    </w:tbl>
    <w:bookmarkEnd w:id="1"/>
    <w:p w14:paraId="13BDECC8" w14:textId="77777777" w:rsidR="001F247F" w:rsidRPr="001C0C94" w:rsidRDefault="001F247F" w:rsidP="001F247F">
      <w:pPr>
        <w:rPr>
          <w:rFonts w:asciiTheme="majorBidi" w:hAnsiTheme="majorBidi" w:cstheme="majorBidi"/>
          <w:b/>
          <w:bCs/>
          <w:sz w:val="24"/>
          <w:szCs w:val="24"/>
        </w:rPr>
      </w:pPr>
      <w:r>
        <w:br/>
      </w:r>
      <w:r w:rsidRPr="001C0C94">
        <w:rPr>
          <w:rFonts w:asciiTheme="majorBidi" w:hAnsiTheme="majorBidi" w:cstheme="majorBidi"/>
          <w:b/>
          <w:bCs/>
          <w:sz w:val="24"/>
          <w:szCs w:val="24"/>
        </w:rPr>
        <w:t>1. Introduction</w:t>
      </w:r>
    </w:p>
    <w:p w14:paraId="783166C8" w14:textId="77777777" w:rsidR="001F247F" w:rsidRPr="004B6DE7" w:rsidRDefault="001F247F" w:rsidP="001F247F">
      <w:pPr>
        <w:rPr>
          <w:rFonts w:asciiTheme="majorBidi" w:hAnsiTheme="majorBidi" w:cstheme="majorBidi"/>
          <w:sz w:val="24"/>
          <w:szCs w:val="24"/>
        </w:rPr>
      </w:pPr>
      <w:r w:rsidRPr="004B6DE7">
        <w:rPr>
          <w:rFonts w:asciiTheme="majorBidi" w:hAnsiTheme="majorBidi" w:cstheme="majorBidi"/>
          <w:sz w:val="24"/>
          <w:szCs w:val="24"/>
        </w:rPr>
        <w:t xml:space="preserve">This document outlines the development of a distributed system called </w:t>
      </w:r>
      <w:r w:rsidRPr="004B6DE7">
        <w:rPr>
          <w:rFonts w:asciiTheme="majorBidi" w:hAnsiTheme="majorBidi" w:cstheme="majorBidi"/>
          <w:b/>
          <w:bCs/>
          <w:sz w:val="24"/>
          <w:szCs w:val="24"/>
        </w:rPr>
        <w:t xml:space="preserve">Fruit Service Engine </w:t>
      </w:r>
      <w:r w:rsidRPr="004B6DE7">
        <w:rPr>
          <w:rFonts w:asciiTheme="majorBidi" w:hAnsiTheme="majorBidi" w:cstheme="majorBidi"/>
          <w:sz w:val="24"/>
          <w:szCs w:val="24"/>
        </w:rPr>
        <w:t xml:space="preserve">that allows users to add fruits, update fruit prices, delete fruits, calculate the cost of purchasing a given quantity, generate receipt and view all available fruits with their prices. </w:t>
      </w:r>
    </w:p>
    <w:p w14:paraId="1A40F45B" w14:textId="77777777" w:rsidR="001F247F" w:rsidRPr="004B6DE7" w:rsidRDefault="001F247F" w:rsidP="001F247F">
      <w:pPr>
        <w:rPr>
          <w:rFonts w:asciiTheme="majorBidi" w:hAnsiTheme="majorBidi" w:cstheme="majorBidi"/>
          <w:b/>
          <w:bCs/>
          <w:sz w:val="24"/>
          <w:szCs w:val="24"/>
        </w:rPr>
      </w:pPr>
      <w:r w:rsidRPr="004B6DE7">
        <w:rPr>
          <w:rFonts w:asciiTheme="majorBidi" w:hAnsiTheme="majorBidi" w:cstheme="majorBidi"/>
          <w:b/>
          <w:bCs/>
          <w:sz w:val="24"/>
          <w:szCs w:val="24"/>
        </w:rPr>
        <w:t>2</w:t>
      </w:r>
      <w:r w:rsidRPr="004B6DE7">
        <w:rPr>
          <w:rFonts w:asciiTheme="majorBidi" w:hAnsiTheme="majorBidi" w:cstheme="majorBidi"/>
          <w:sz w:val="24"/>
          <w:szCs w:val="24"/>
        </w:rPr>
        <w:t xml:space="preserve">. </w:t>
      </w:r>
      <w:r w:rsidRPr="004B6DE7">
        <w:rPr>
          <w:rFonts w:asciiTheme="majorBidi" w:hAnsiTheme="majorBidi" w:cstheme="majorBidi"/>
          <w:b/>
          <w:bCs/>
          <w:sz w:val="24"/>
          <w:szCs w:val="24"/>
        </w:rPr>
        <w:t>Technologies Used</w:t>
      </w:r>
    </w:p>
    <w:p w14:paraId="48EAF789" w14:textId="77777777" w:rsidR="001F247F" w:rsidRPr="004B6DE7" w:rsidRDefault="001F247F" w:rsidP="001F247F">
      <w:pPr>
        <w:numPr>
          <w:ilvl w:val="0"/>
          <w:numId w:val="18"/>
        </w:numPr>
        <w:rPr>
          <w:rFonts w:asciiTheme="majorBidi" w:hAnsiTheme="majorBidi" w:cstheme="majorBidi"/>
          <w:sz w:val="24"/>
          <w:szCs w:val="24"/>
          <w:lang/>
        </w:rPr>
      </w:pPr>
      <w:r w:rsidRPr="004B6DE7">
        <w:rPr>
          <w:rFonts w:asciiTheme="majorBidi" w:hAnsiTheme="majorBidi" w:cstheme="majorBidi"/>
          <w:sz w:val="24"/>
          <w:szCs w:val="24"/>
          <w:lang/>
        </w:rPr>
        <w:t>Java Servlets: act as intermediaries between the client and the server</w:t>
      </w:r>
    </w:p>
    <w:p w14:paraId="7927309C" w14:textId="77777777" w:rsidR="001F247F" w:rsidRPr="004B6DE7" w:rsidRDefault="001F247F" w:rsidP="001F247F">
      <w:pPr>
        <w:numPr>
          <w:ilvl w:val="0"/>
          <w:numId w:val="18"/>
        </w:numPr>
        <w:rPr>
          <w:rFonts w:asciiTheme="majorBidi" w:hAnsiTheme="majorBidi" w:cstheme="majorBidi"/>
          <w:sz w:val="24"/>
          <w:szCs w:val="24"/>
          <w:lang/>
        </w:rPr>
      </w:pPr>
      <w:r w:rsidRPr="004B6DE7">
        <w:rPr>
          <w:rFonts w:asciiTheme="majorBidi" w:hAnsiTheme="majorBidi" w:cstheme="majorBidi"/>
          <w:sz w:val="24"/>
          <w:szCs w:val="24"/>
          <w:lang/>
        </w:rPr>
        <w:t>GSON: used for data persistence.</w:t>
      </w:r>
    </w:p>
    <w:p w14:paraId="6F80DBD0" w14:textId="77777777" w:rsidR="001F247F" w:rsidRPr="004B6DE7" w:rsidRDefault="001F247F" w:rsidP="001F247F">
      <w:pPr>
        <w:numPr>
          <w:ilvl w:val="0"/>
          <w:numId w:val="18"/>
        </w:numPr>
        <w:rPr>
          <w:rFonts w:asciiTheme="majorBidi" w:hAnsiTheme="majorBidi" w:cstheme="majorBidi"/>
          <w:sz w:val="24"/>
          <w:szCs w:val="24"/>
          <w:lang/>
        </w:rPr>
      </w:pPr>
      <w:r w:rsidRPr="004B6DE7">
        <w:rPr>
          <w:rFonts w:asciiTheme="majorBidi" w:hAnsiTheme="majorBidi" w:cstheme="majorBidi"/>
          <w:sz w:val="24"/>
          <w:szCs w:val="24"/>
          <w:lang/>
        </w:rPr>
        <w:t>IntelliJ IDEA: used as the development environment.</w:t>
      </w:r>
    </w:p>
    <w:p w14:paraId="3D7DA03E" w14:textId="77777777" w:rsidR="001F247F" w:rsidRPr="004B6DE7" w:rsidRDefault="001F247F" w:rsidP="001F247F">
      <w:pPr>
        <w:numPr>
          <w:ilvl w:val="0"/>
          <w:numId w:val="18"/>
        </w:numPr>
        <w:rPr>
          <w:rFonts w:asciiTheme="majorBidi" w:hAnsiTheme="majorBidi" w:cstheme="majorBidi"/>
          <w:sz w:val="24"/>
          <w:szCs w:val="24"/>
          <w:lang/>
        </w:rPr>
      </w:pPr>
      <w:r w:rsidRPr="004B6DE7">
        <w:rPr>
          <w:rFonts w:asciiTheme="majorBidi" w:hAnsiTheme="majorBidi" w:cstheme="majorBidi"/>
          <w:sz w:val="24"/>
          <w:szCs w:val="24"/>
          <w:lang/>
        </w:rPr>
        <w:t>Tomcat Server: used to deploy the application web interface</w:t>
      </w:r>
    </w:p>
    <w:p w14:paraId="177930BC" w14:textId="77777777" w:rsidR="001F247F" w:rsidRPr="004B6DE7" w:rsidRDefault="001F247F" w:rsidP="001F247F">
      <w:pPr>
        <w:numPr>
          <w:ilvl w:val="0"/>
          <w:numId w:val="18"/>
        </w:numPr>
        <w:rPr>
          <w:rFonts w:asciiTheme="majorBidi" w:hAnsiTheme="majorBidi" w:cstheme="majorBidi"/>
          <w:sz w:val="24"/>
          <w:szCs w:val="24"/>
          <w:lang/>
        </w:rPr>
      </w:pPr>
      <w:r w:rsidRPr="004B6DE7">
        <w:rPr>
          <w:rFonts w:asciiTheme="majorBidi" w:hAnsiTheme="majorBidi" w:cstheme="majorBidi"/>
          <w:sz w:val="24"/>
          <w:szCs w:val="24"/>
          <w:lang/>
        </w:rPr>
        <w:t>HTML, CSS, JavaScript: used to style the user interface and allow for dynamic interaction with the backend.</w:t>
      </w:r>
    </w:p>
    <w:p w14:paraId="1F4F5758" w14:textId="77777777" w:rsidR="001F247F" w:rsidRPr="004B6DE7" w:rsidRDefault="001F247F" w:rsidP="001F247F">
      <w:pPr>
        <w:rPr>
          <w:rFonts w:asciiTheme="majorBidi" w:hAnsiTheme="majorBidi" w:cstheme="majorBidi"/>
          <w:b/>
          <w:bCs/>
          <w:sz w:val="24"/>
          <w:szCs w:val="24"/>
        </w:rPr>
      </w:pPr>
      <w:r w:rsidRPr="004B6DE7">
        <w:rPr>
          <w:rFonts w:asciiTheme="majorBidi" w:hAnsiTheme="majorBidi" w:cstheme="majorBidi"/>
          <w:b/>
          <w:bCs/>
          <w:sz w:val="24"/>
          <w:szCs w:val="24"/>
        </w:rPr>
        <w:t>3. Project Overview</w:t>
      </w:r>
    </w:p>
    <w:p w14:paraId="41D6838A" w14:textId="77777777" w:rsidR="001F247F" w:rsidRDefault="001F247F" w:rsidP="001F247F">
      <w:pPr>
        <w:rPr>
          <w:rFonts w:asciiTheme="majorBidi" w:hAnsiTheme="majorBidi" w:cstheme="majorBidi"/>
          <w:sz w:val="24"/>
          <w:szCs w:val="24"/>
        </w:rPr>
      </w:pPr>
      <w:r w:rsidRPr="001C0C94">
        <w:rPr>
          <w:rFonts w:asciiTheme="majorBidi" w:hAnsiTheme="majorBidi" w:cstheme="majorBidi"/>
          <w:sz w:val="24"/>
          <w:szCs w:val="24"/>
        </w:rPr>
        <w:t xml:space="preserve">The project was developed using Java RMI server as the backend, the Servlets acting as intermediaries between the frontend and the server, HTML, CSS and JavaScript being used to develop the user interface which allows the user to submit actions and finally, the fruit data is written in a file called </w:t>
      </w:r>
      <w:proofErr w:type="spellStart"/>
      <w:r w:rsidRPr="001C0C94">
        <w:rPr>
          <w:rFonts w:asciiTheme="majorBidi" w:hAnsiTheme="majorBidi" w:cstheme="majorBidi"/>
          <w:sz w:val="24"/>
          <w:szCs w:val="24"/>
        </w:rPr>
        <w:t>fruit_</w:t>
      </w:r>
      <w:proofErr w:type="gramStart"/>
      <w:r w:rsidRPr="001C0C94">
        <w:rPr>
          <w:rFonts w:asciiTheme="majorBidi" w:hAnsiTheme="majorBidi" w:cstheme="majorBidi"/>
          <w:sz w:val="24"/>
          <w:szCs w:val="24"/>
        </w:rPr>
        <w:t>data.json</w:t>
      </w:r>
      <w:proofErr w:type="spellEnd"/>
      <w:proofErr w:type="gramEnd"/>
      <w:r w:rsidRPr="001C0C94">
        <w:rPr>
          <w:rFonts w:asciiTheme="majorBidi" w:hAnsiTheme="majorBidi" w:cstheme="majorBidi"/>
          <w:sz w:val="24"/>
          <w:szCs w:val="24"/>
        </w:rPr>
        <w:t>.</w:t>
      </w:r>
    </w:p>
    <w:p w14:paraId="1A64FF53" w14:textId="77777777" w:rsidR="008C006B" w:rsidRPr="001C0C94" w:rsidRDefault="008C006B" w:rsidP="001F247F">
      <w:pPr>
        <w:rPr>
          <w:rFonts w:asciiTheme="majorBidi" w:hAnsiTheme="majorBidi" w:cstheme="majorBidi"/>
          <w:sz w:val="24"/>
          <w:szCs w:val="24"/>
        </w:rPr>
      </w:pPr>
    </w:p>
    <w:p w14:paraId="5D81244A" w14:textId="77777777" w:rsidR="001F247F" w:rsidRPr="001C0C94" w:rsidRDefault="001F247F" w:rsidP="001F247F">
      <w:pPr>
        <w:rPr>
          <w:rFonts w:asciiTheme="majorBidi" w:hAnsiTheme="majorBidi" w:cstheme="majorBidi"/>
          <w:b/>
          <w:bCs/>
          <w:sz w:val="24"/>
          <w:szCs w:val="24"/>
        </w:rPr>
      </w:pPr>
      <w:r w:rsidRPr="001C0C94">
        <w:rPr>
          <w:rFonts w:asciiTheme="majorBidi" w:hAnsiTheme="majorBidi" w:cstheme="majorBidi"/>
          <w:b/>
          <w:bCs/>
          <w:sz w:val="24"/>
          <w:szCs w:val="24"/>
        </w:rPr>
        <w:lastRenderedPageBreak/>
        <w:t>4. Architecture and RMI Workflow</w:t>
      </w:r>
    </w:p>
    <w:p w14:paraId="3E5A1EF2" w14:textId="77777777" w:rsidR="001F247F" w:rsidRPr="001C0C94" w:rsidRDefault="001F247F" w:rsidP="001F247F">
      <w:pPr>
        <w:pStyle w:val="ListParagraph"/>
        <w:numPr>
          <w:ilvl w:val="0"/>
          <w:numId w:val="19"/>
        </w:numPr>
        <w:rPr>
          <w:rFonts w:asciiTheme="majorBidi" w:hAnsiTheme="majorBidi" w:cstheme="majorBidi"/>
          <w:sz w:val="24"/>
          <w:szCs w:val="24"/>
        </w:rPr>
      </w:pPr>
      <w:r w:rsidRPr="001C0C94">
        <w:rPr>
          <w:rFonts w:asciiTheme="majorBidi" w:hAnsiTheme="majorBidi" w:cstheme="majorBidi"/>
          <w:sz w:val="24"/>
          <w:szCs w:val="24"/>
        </w:rPr>
        <w:t>The user is presented with a web interface.</w:t>
      </w:r>
    </w:p>
    <w:p w14:paraId="2262119E" w14:textId="77777777" w:rsidR="001F247F" w:rsidRPr="001C0C94" w:rsidRDefault="001F247F" w:rsidP="001F247F">
      <w:pPr>
        <w:pStyle w:val="ListParagraph"/>
        <w:numPr>
          <w:ilvl w:val="0"/>
          <w:numId w:val="19"/>
        </w:numPr>
        <w:rPr>
          <w:rFonts w:asciiTheme="majorBidi" w:hAnsiTheme="majorBidi" w:cstheme="majorBidi"/>
          <w:sz w:val="24"/>
          <w:szCs w:val="24"/>
        </w:rPr>
      </w:pPr>
      <w:r w:rsidRPr="001C0C94">
        <w:rPr>
          <w:rFonts w:asciiTheme="majorBidi" w:hAnsiTheme="majorBidi" w:cstheme="majorBidi"/>
          <w:sz w:val="24"/>
          <w:szCs w:val="24"/>
        </w:rPr>
        <w:t>The user selects an action from the drop-down menu he or she is presented with.</w:t>
      </w:r>
    </w:p>
    <w:p w14:paraId="274A9CDD" w14:textId="77777777" w:rsidR="001F247F" w:rsidRPr="001C0C94" w:rsidRDefault="001F247F" w:rsidP="001F247F">
      <w:pPr>
        <w:pStyle w:val="ListParagraph"/>
        <w:numPr>
          <w:ilvl w:val="0"/>
          <w:numId w:val="19"/>
        </w:numPr>
        <w:rPr>
          <w:rFonts w:asciiTheme="majorBidi" w:hAnsiTheme="majorBidi" w:cstheme="majorBidi"/>
          <w:sz w:val="24"/>
          <w:szCs w:val="24"/>
        </w:rPr>
      </w:pPr>
      <w:r w:rsidRPr="001C0C94">
        <w:rPr>
          <w:rFonts w:asciiTheme="majorBidi" w:hAnsiTheme="majorBidi" w:cstheme="majorBidi"/>
          <w:sz w:val="24"/>
          <w:szCs w:val="24"/>
        </w:rPr>
        <w:t>After performing the action and clicking on the submit button, the request is sent to a servlet.</w:t>
      </w:r>
    </w:p>
    <w:p w14:paraId="7470822E" w14:textId="77777777" w:rsidR="001F247F" w:rsidRPr="001C0C94" w:rsidRDefault="001F247F" w:rsidP="001F247F">
      <w:pPr>
        <w:pStyle w:val="ListParagraph"/>
        <w:numPr>
          <w:ilvl w:val="0"/>
          <w:numId w:val="19"/>
        </w:numPr>
        <w:rPr>
          <w:rFonts w:asciiTheme="majorBidi" w:hAnsiTheme="majorBidi" w:cstheme="majorBidi"/>
          <w:sz w:val="24"/>
          <w:szCs w:val="24"/>
        </w:rPr>
      </w:pPr>
      <w:r w:rsidRPr="001C0C94">
        <w:rPr>
          <w:rFonts w:asciiTheme="majorBidi" w:hAnsiTheme="majorBidi" w:cstheme="majorBidi"/>
          <w:sz w:val="24"/>
          <w:szCs w:val="24"/>
        </w:rPr>
        <w:t>The servlet constructs a task and sends this task to the RMI server.</w:t>
      </w:r>
    </w:p>
    <w:p w14:paraId="1B3F0BE2" w14:textId="77777777" w:rsidR="001F247F" w:rsidRPr="001C0C94" w:rsidRDefault="001F247F" w:rsidP="001F247F">
      <w:pPr>
        <w:pStyle w:val="ListParagraph"/>
        <w:numPr>
          <w:ilvl w:val="0"/>
          <w:numId w:val="19"/>
        </w:numPr>
        <w:rPr>
          <w:rFonts w:asciiTheme="majorBidi" w:hAnsiTheme="majorBidi" w:cstheme="majorBidi"/>
          <w:sz w:val="24"/>
          <w:szCs w:val="24"/>
        </w:rPr>
      </w:pPr>
      <w:r w:rsidRPr="001C0C94">
        <w:rPr>
          <w:rFonts w:asciiTheme="majorBidi" w:hAnsiTheme="majorBidi" w:cstheme="majorBidi"/>
          <w:sz w:val="24"/>
          <w:szCs w:val="24"/>
        </w:rPr>
        <w:t xml:space="preserve">The RMI server executes the task on receiving it, updates the </w:t>
      </w:r>
      <w:proofErr w:type="spellStart"/>
      <w:r w:rsidRPr="001C0C94">
        <w:rPr>
          <w:rFonts w:asciiTheme="majorBidi" w:hAnsiTheme="majorBidi" w:cstheme="majorBidi"/>
          <w:sz w:val="24"/>
          <w:szCs w:val="24"/>
        </w:rPr>
        <w:t>fruit_data.json</w:t>
      </w:r>
      <w:proofErr w:type="spellEnd"/>
      <w:r w:rsidRPr="001C0C94">
        <w:rPr>
          <w:rFonts w:asciiTheme="majorBidi" w:hAnsiTheme="majorBidi" w:cstheme="majorBidi"/>
          <w:sz w:val="24"/>
          <w:szCs w:val="24"/>
        </w:rPr>
        <w:t xml:space="preserve"> file and sends back a response.</w:t>
      </w:r>
    </w:p>
    <w:p w14:paraId="5CB7A99A" w14:textId="77777777" w:rsidR="001F247F" w:rsidRPr="001C0C94" w:rsidRDefault="001F247F" w:rsidP="001F247F">
      <w:pPr>
        <w:pStyle w:val="ListParagraph"/>
        <w:numPr>
          <w:ilvl w:val="0"/>
          <w:numId w:val="19"/>
        </w:numPr>
        <w:rPr>
          <w:rFonts w:asciiTheme="majorBidi" w:hAnsiTheme="majorBidi" w:cstheme="majorBidi"/>
          <w:sz w:val="24"/>
          <w:szCs w:val="24"/>
        </w:rPr>
      </w:pPr>
      <w:r w:rsidRPr="001C0C94">
        <w:rPr>
          <w:rFonts w:asciiTheme="majorBidi" w:hAnsiTheme="majorBidi" w:cstheme="majorBidi"/>
          <w:sz w:val="24"/>
          <w:szCs w:val="24"/>
        </w:rPr>
        <w:t>This result sent by the server is rendered on the user interface for the user to view.</w:t>
      </w:r>
    </w:p>
    <w:p w14:paraId="0CF2643F" w14:textId="77777777" w:rsidR="001F247F" w:rsidRPr="001C0C94" w:rsidRDefault="001F247F" w:rsidP="001F247F">
      <w:pPr>
        <w:rPr>
          <w:rFonts w:asciiTheme="majorBidi" w:hAnsiTheme="majorBidi" w:cstheme="majorBidi"/>
          <w:b/>
          <w:bCs/>
          <w:sz w:val="24"/>
          <w:szCs w:val="24"/>
        </w:rPr>
      </w:pPr>
      <w:r w:rsidRPr="001C0C94">
        <w:rPr>
          <w:rFonts w:asciiTheme="majorBidi" w:hAnsiTheme="majorBidi" w:cstheme="majorBidi"/>
          <w:b/>
          <w:bCs/>
          <w:sz w:val="24"/>
          <w:szCs w:val="24"/>
        </w:rPr>
        <w:t>5. Tasks Implemented</w:t>
      </w:r>
    </w:p>
    <w:p w14:paraId="49FC7C8F" w14:textId="77777777" w:rsidR="001F247F" w:rsidRPr="001C0C94" w:rsidRDefault="001F247F" w:rsidP="001F247F">
      <w:pPr>
        <w:pStyle w:val="ListParagraph"/>
        <w:numPr>
          <w:ilvl w:val="0"/>
          <w:numId w:val="20"/>
        </w:numPr>
        <w:rPr>
          <w:rFonts w:asciiTheme="majorBidi" w:hAnsiTheme="majorBidi" w:cstheme="majorBidi"/>
          <w:sz w:val="24"/>
          <w:szCs w:val="24"/>
        </w:rPr>
      </w:pPr>
      <w:proofErr w:type="spellStart"/>
      <w:r w:rsidRPr="001C0C94">
        <w:rPr>
          <w:rFonts w:asciiTheme="majorBidi" w:hAnsiTheme="majorBidi" w:cstheme="majorBidi"/>
          <w:sz w:val="24"/>
          <w:szCs w:val="24"/>
        </w:rPr>
        <w:t>AddFruitPrice</w:t>
      </w:r>
      <w:proofErr w:type="spellEnd"/>
      <w:r w:rsidRPr="001C0C94">
        <w:rPr>
          <w:rFonts w:asciiTheme="majorBidi" w:hAnsiTheme="majorBidi" w:cstheme="majorBidi"/>
          <w:sz w:val="24"/>
          <w:szCs w:val="24"/>
        </w:rPr>
        <w:t>: Adds a new fruit and its price to file.</w:t>
      </w:r>
    </w:p>
    <w:p w14:paraId="76435236" w14:textId="77777777" w:rsidR="001F247F" w:rsidRPr="001C0C94" w:rsidRDefault="001F247F" w:rsidP="001F247F">
      <w:pPr>
        <w:pStyle w:val="ListParagraph"/>
        <w:numPr>
          <w:ilvl w:val="0"/>
          <w:numId w:val="20"/>
        </w:numPr>
        <w:rPr>
          <w:rFonts w:asciiTheme="majorBidi" w:hAnsiTheme="majorBidi" w:cstheme="majorBidi"/>
          <w:sz w:val="24"/>
          <w:szCs w:val="24"/>
        </w:rPr>
      </w:pPr>
      <w:proofErr w:type="spellStart"/>
      <w:r w:rsidRPr="001C0C94">
        <w:rPr>
          <w:rFonts w:asciiTheme="majorBidi" w:hAnsiTheme="majorBidi" w:cstheme="majorBidi"/>
          <w:sz w:val="24"/>
          <w:szCs w:val="24"/>
        </w:rPr>
        <w:t>UpdateFruitPrice</w:t>
      </w:r>
      <w:proofErr w:type="spellEnd"/>
      <w:r w:rsidRPr="001C0C94">
        <w:rPr>
          <w:rFonts w:asciiTheme="majorBidi" w:hAnsiTheme="majorBidi" w:cstheme="majorBidi"/>
          <w:sz w:val="24"/>
          <w:szCs w:val="24"/>
        </w:rPr>
        <w:t>: Updates the price of an existing fruit in the file.</w:t>
      </w:r>
    </w:p>
    <w:p w14:paraId="0FB5E0C6" w14:textId="77777777" w:rsidR="001F247F" w:rsidRPr="001C0C94" w:rsidRDefault="001F247F" w:rsidP="001F247F">
      <w:pPr>
        <w:pStyle w:val="ListParagraph"/>
        <w:numPr>
          <w:ilvl w:val="0"/>
          <w:numId w:val="20"/>
        </w:numPr>
        <w:rPr>
          <w:rFonts w:asciiTheme="majorBidi" w:hAnsiTheme="majorBidi" w:cstheme="majorBidi"/>
          <w:sz w:val="24"/>
          <w:szCs w:val="24"/>
        </w:rPr>
      </w:pPr>
      <w:proofErr w:type="spellStart"/>
      <w:r w:rsidRPr="001C0C94">
        <w:rPr>
          <w:rFonts w:asciiTheme="majorBidi" w:hAnsiTheme="majorBidi" w:cstheme="majorBidi"/>
          <w:sz w:val="24"/>
          <w:szCs w:val="24"/>
        </w:rPr>
        <w:t>DeleteFruitPrice</w:t>
      </w:r>
      <w:proofErr w:type="spellEnd"/>
      <w:r w:rsidRPr="001C0C94">
        <w:rPr>
          <w:rFonts w:asciiTheme="majorBidi" w:hAnsiTheme="majorBidi" w:cstheme="majorBidi"/>
          <w:sz w:val="24"/>
          <w:szCs w:val="24"/>
        </w:rPr>
        <w:t xml:space="preserve">: Deletes </w:t>
      </w:r>
      <w:proofErr w:type="gramStart"/>
      <w:r w:rsidRPr="001C0C94">
        <w:rPr>
          <w:rFonts w:asciiTheme="majorBidi" w:hAnsiTheme="majorBidi" w:cstheme="majorBidi"/>
          <w:sz w:val="24"/>
          <w:szCs w:val="24"/>
        </w:rPr>
        <w:t>a</w:t>
      </w:r>
      <w:proofErr w:type="gramEnd"/>
      <w:r w:rsidRPr="001C0C94">
        <w:rPr>
          <w:rFonts w:asciiTheme="majorBidi" w:hAnsiTheme="majorBidi" w:cstheme="majorBidi"/>
          <w:sz w:val="24"/>
          <w:szCs w:val="24"/>
        </w:rPr>
        <w:t xml:space="preserve"> fruit from file along with its price.</w:t>
      </w:r>
    </w:p>
    <w:p w14:paraId="4F7CC8D9" w14:textId="77777777" w:rsidR="001F247F" w:rsidRPr="001C0C94" w:rsidRDefault="001F247F" w:rsidP="001F247F">
      <w:pPr>
        <w:pStyle w:val="ListParagraph"/>
        <w:numPr>
          <w:ilvl w:val="0"/>
          <w:numId w:val="20"/>
        </w:numPr>
        <w:rPr>
          <w:rFonts w:asciiTheme="majorBidi" w:hAnsiTheme="majorBidi" w:cstheme="majorBidi"/>
          <w:sz w:val="24"/>
          <w:szCs w:val="24"/>
        </w:rPr>
      </w:pPr>
      <w:proofErr w:type="spellStart"/>
      <w:r w:rsidRPr="001C0C94">
        <w:rPr>
          <w:rFonts w:asciiTheme="majorBidi" w:hAnsiTheme="majorBidi" w:cstheme="majorBidi"/>
          <w:sz w:val="24"/>
          <w:szCs w:val="24"/>
        </w:rPr>
        <w:t>CalFruitCost</w:t>
      </w:r>
      <w:proofErr w:type="spellEnd"/>
      <w:r w:rsidRPr="001C0C94">
        <w:rPr>
          <w:rFonts w:asciiTheme="majorBidi" w:hAnsiTheme="majorBidi" w:cstheme="majorBidi"/>
          <w:sz w:val="24"/>
          <w:szCs w:val="24"/>
        </w:rPr>
        <w:t xml:space="preserve">: Calculates the cost of a given quantity for </w:t>
      </w:r>
      <w:proofErr w:type="gramStart"/>
      <w:r w:rsidRPr="001C0C94">
        <w:rPr>
          <w:rFonts w:asciiTheme="majorBidi" w:hAnsiTheme="majorBidi" w:cstheme="majorBidi"/>
          <w:sz w:val="24"/>
          <w:szCs w:val="24"/>
        </w:rPr>
        <w:t>a</w:t>
      </w:r>
      <w:proofErr w:type="gramEnd"/>
      <w:r w:rsidRPr="001C0C94">
        <w:rPr>
          <w:rFonts w:asciiTheme="majorBidi" w:hAnsiTheme="majorBidi" w:cstheme="majorBidi"/>
          <w:sz w:val="24"/>
          <w:szCs w:val="24"/>
        </w:rPr>
        <w:t xml:space="preserve"> fruit.</w:t>
      </w:r>
    </w:p>
    <w:p w14:paraId="0131FA2A" w14:textId="77777777" w:rsidR="001F247F" w:rsidRPr="001C0C94" w:rsidRDefault="001F247F" w:rsidP="001F247F">
      <w:pPr>
        <w:pStyle w:val="ListParagraph"/>
        <w:numPr>
          <w:ilvl w:val="0"/>
          <w:numId w:val="20"/>
        </w:numPr>
        <w:rPr>
          <w:rFonts w:asciiTheme="majorBidi" w:hAnsiTheme="majorBidi" w:cstheme="majorBidi"/>
          <w:sz w:val="24"/>
          <w:szCs w:val="24"/>
        </w:rPr>
      </w:pPr>
      <w:proofErr w:type="spellStart"/>
      <w:r w:rsidRPr="001C0C94">
        <w:rPr>
          <w:rFonts w:asciiTheme="majorBidi" w:hAnsiTheme="majorBidi" w:cstheme="majorBidi"/>
          <w:sz w:val="24"/>
          <w:szCs w:val="24"/>
        </w:rPr>
        <w:t>CalculateCost</w:t>
      </w:r>
      <w:proofErr w:type="spellEnd"/>
      <w:r w:rsidRPr="001C0C94">
        <w:rPr>
          <w:rFonts w:asciiTheme="majorBidi" w:hAnsiTheme="majorBidi" w:cstheme="majorBidi"/>
          <w:sz w:val="24"/>
          <w:szCs w:val="24"/>
        </w:rPr>
        <w:t>: Returns a receipt with total, amount and change.</w:t>
      </w:r>
    </w:p>
    <w:p w14:paraId="7556BBC0" w14:textId="77777777" w:rsidR="001F247F" w:rsidRPr="001C0C94" w:rsidRDefault="001F247F" w:rsidP="001F247F">
      <w:pPr>
        <w:pStyle w:val="ListParagraph"/>
        <w:numPr>
          <w:ilvl w:val="0"/>
          <w:numId w:val="20"/>
        </w:numPr>
        <w:rPr>
          <w:rFonts w:asciiTheme="majorBidi" w:hAnsiTheme="majorBidi" w:cstheme="majorBidi"/>
          <w:sz w:val="24"/>
          <w:szCs w:val="24"/>
        </w:rPr>
      </w:pPr>
      <w:proofErr w:type="spellStart"/>
      <w:r w:rsidRPr="001C0C94">
        <w:rPr>
          <w:rFonts w:asciiTheme="majorBidi" w:hAnsiTheme="majorBidi" w:cstheme="majorBidi"/>
          <w:sz w:val="24"/>
          <w:szCs w:val="24"/>
        </w:rPr>
        <w:t>ListFruits</w:t>
      </w:r>
      <w:proofErr w:type="spellEnd"/>
      <w:r w:rsidRPr="001C0C94">
        <w:rPr>
          <w:rFonts w:asciiTheme="majorBidi" w:hAnsiTheme="majorBidi" w:cstheme="majorBidi"/>
          <w:sz w:val="24"/>
          <w:szCs w:val="24"/>
        </w:rPr>
        <w:t>: Displays a list of all the fruits with their prices written on file.</w:t>
      </w:r>
    </w:p>
    <w:p w14:paraId="1B6DB22F" w14:textId="77777777" w:rsidR="001F247F" w:rsidRPr="001C0C94" w:rsidRDefault="001F247F" w:rsidP="001F247F">
      <w:pPr>
        <w:pStyle w:val="ListParagraph"/>
        <w:numPr>
          <w:ilvl w:val="0"/>
          <w:numId w:val="20"/>
        </w:numPr>
        <w:rPr>
          <w:rFonts w:asciiTheme="majorBidi" w:hAnsiTheme="majorBidi" w:cstheme="majorBidi"/>
          <w:sz w:val="24"/>
          <w:szCs w:val="24"/>
        </w:rPr>
      </w:pPr>
      <w:proofErr w:type="spellStart"/>
      <w:r w:rsidRPr="001C0C94">
        <w:rPr>
          <w:rFonts w:asciiTheme="majorBidi" w:hAnsiTheme="majorBidi" w:cstheme="majorBidi"/>
          <w:sz w:val="24"/>
          <w:szCs w:val="24"/>
        </w:rPr>
        <w:t>ListFruitNames</w:t>
      </w:r>
      <w:proofErr w:type="spellEnd"/>
      <w:r w:rsidRPr="001C0C94">
        <w:rPr>
          <w:rFonts w:asciiTheme="majorBidi" w:hAnsiTheme="majorBidi" w:cstheme="majorBidi"/>
          <w:sz w:val="24"/>
          <w:szCs w:val="24"/>
        </w:rPr>
        <w:t>: Populates dropdowns dynamically with all fruit names.</w:t>
      </w:r>
    </w:p>
    <w:p w14:paraId="5A5976A3" w14:textId="77777777" w:rsidR="001F247F" w:rsidRPr="001C0C94" w:rsidRDefault="001F247F" w:rsidP="001F247F">
      <w:pPr>
        <w:rPr>
          <w:rFonts w:asciiTheme="majorBidi" w:hAnsiTheme="majorBidi" w:cstheme="majorBidi"/>
          <w:b/>
          <w:bCs/>
          <w:sz w:val="24"/>
          <w:szCs w:val="24"/>
        </w:rPr>
      </w:pPr>
      <w:r w:rsidRPr="001C0C94">
        <w:rPr>
          <w:rFonts w:asciiTheme="majorBidi" w:hAnsiTheme="majorBidi" w:cstheme="majorBidi"/>
          <w:b/>
          <w:bCs/>
          <w:sz w:val="24"/>
          <w:szCs w:val="24"/>
        </w:rPr>
        <w:t>6. Features</w:t>
      </w:r>
    </w:p>
    <w:p w14:paraId="35292295" w14:textId="77777777" w:rsidR="001F247F" w:rsidRPr="001C0C94" w:rsidRDefault="001F247F" w:rsidP="001F247F">
      <w:pPr>
        <w:pStyle w:val="ListParagraph"/>
        <w:numPr>
          <w:ilvl w:val="0"/>
          <w:numId w:val="17"/>
        </w:numPr>
        <w:rPr>
          <w:rFonts w:asciiTheme="majorBidi" w:hAnsiTheme="majorBidi" w:cstheme="majorBidi"/>
          <w:sz w:val="24"/>
          <w:szCs w:val="24"/>
        </w:rPr>
      </w:pPr>
      <w:r w:rsidRPr="001C0C94">
        <w:rPr>
          <w:rFonts w:asciiTheme="majorBidi" w:hAnsiTheme="majorBidi" w:cstheme="majorBidi"/>
          <w:b/>
          <w:bCs/>
          <w:sz w:val="24"/>
          <w:szCs w:val="24"/>
        </w:rPr>
        <w:t>User form</w:t>
      </w:r>
      <w:r w:rsidRPr="001C0C94">
        <w:rPr>
          <w:rFonts w:asciiTheme="majorBidi" w:hAnsiTheme="majorBidi" w:cstheme="majorBidi"/>
          <w:sz w:val="24"/>
          <w:szCs w:val="24"/>
        </w:rPr>
        <w:t xml:space="preserve"> which updates dynamically based on selected action</w:t>
      </w:r>
    </w:p>
    <w:p w14:paraId="06208008" w14:textId="77777777" w:rsidR="001F247F" w:rsidRPr="001C0C94" w:rsidRDefault="001F247F" w:rsidP="001F247F">
      <w:pPr>
        <w:pStyle w:val="ListParagraph"/>
        <w:numPr>
          <w:ilvl w:val="0"/>
          <w:numId w:val="17"/>
        </w:numPr>
        <w:rPr>
          <w:rFonts w:asciiTheme="majorBidi" w:hAnsiTheme="majorBidi" w:cstheme="majorBidi"/>
          <w:sz w:val="24"/>
          <w:szCs w:val="24"/>
        </w:rPr>
      </w:pPr>
      <w:r w:rsidRPr="001C0C94">
        <w:rPr>
          <w:rFonts w:asciiTheme="majorBidi" w:hAnsiTheme="majorBidi" w:cstheme="majorBidi"/>
          <w:b/>
          <w:bCs/>
          <w:sz w:val="24"/>
          <w:szCs w:val="24"/>
        </w:rPr>
        <w:t>AJAX</w:t>
      </w:r>
      <w:r w:rsidRPr="001C0C94">
        <w:rPr>
          <w:rFonts w:asciiTheme="majorBidi" w:hAnsiTheme="majorBidi" w:cstheme="majorBidi"/>
          <w:sz w:val="24"/>
          <w:szCs w:val="24"/>
        </w:rPr>
        <w:t xml:space="preserve"> dynamic dropdown population for existing fruits</w:t>
      </w:r>
    </w:p>
    <w:p w14:paraId="27DC547A" w14:textId="77777777" w:rsidR="001F247F" w:rsidRPr="001C0C94" w:rsidRDefault="001F247F" w:rsidP="001F247F">
      <w:pPr>
        <w:pStyle w:val="ListParagraph"/>
        <w:numPr>
          <w:ilvl w:val="0"/>
          <w:numId w:val="17"/>
        </w:numPr>
        <w:rPr>
          <w:rFonts w:asciiTheme="majorBidi" w:hAnsiTheme="majorBidi" w:cstheme="majorBidi"/>
          <w:sz w:val="24"/>
          <w:szCs w:val="24"/>
          <w:lang w:val="en-GB"/>
        </w:rPr>
      </w:pPr>
      <w:r w:rsidRPr="001C0C94">
        <w:rPr>
          <w:rFonts w:asciiTheme="majorBidi" w:hAnsiTheme="majorBidi" w:cstheme="majorBidi"/>
          <w:b/>
          <w:bCs/>
          <w:sz w:val="24"/>
          <w:szCs w:val="24"/>
          <w:lang w:val="en-GB"/>
        </w:rPr>
        <w:t>JSON persistence</w:t>
      </w:r>
      <w:r w:rsidRPr="001C0C94">
        <w:rPr>
          <w:rFonts w:asciiTheme="majorBidi" w:hAnsiTheme="majorBidi" w:cstheme="majorBidi"/>
          <w:sz w:val="24"/>
          <w:szCs w:val="24"/>
          <w:lang w:val="en-GB"/>
        </w:rPr>
        <w:t xml:space="preserve"> ensures fruit data is written to </w:t>
      </w:r>
      <w:proofErr w:type="spellStart"/>
      <w:r w:rsidRPr="001C0C94">
        <w:rPr>
          <w:rFonts w:asciiTheme="majorBidi" w:hAnsiTheme="majorBidi" w:cstheme="majorBidi"/>
          <w:sz w:val="24"/>
          <w:szCs w:val="24"/>
          <w:lang w:val="en-GB"/>
        </w:rPr>
        <w:t>fruit_data.json</w:t>
      </w:r>
      <w:proofErr w:type="spellEnd"/>
      <w:r w:rsidRPr="001C0C94">
        <w:rPr>
          <w:rFonts w:asciiTheme="majorBidi" w:hAnsiTheme="majorBidi" w:cstheme="majorBidi"/>
          <w:sz w:val="24"/>
          <w:szCs w:val="24"/>
          <w:lang w:val="en-GB"/>
        </w:rPr>
        <w:t xml:space="preserve"> file.</w:t>
      </w:r>
    </w:p>
    <w:p w14:paraId="4AA18E2F" w14:textId="77777777" w:rsidR="001F247F" w:rsidRPr="001C0C94" w:rsidRDefault="001F247F" w:rsidP="001F247F">
      <w:pPr>
        <w:pStyle w:val="ListParagraph"/>
        <w:numPr>
          <w:ilvl w:val="0"/>
          <w:numId w:val="17"/>
        </w:numPr>
        <w:rPr>
          <w:rFonts w:asciiTheme="majorBidi" w:hAnsiTheme="majorBidi" w:cstheme="majorBidi"/>
          <w:sz w:val="24"/>
          <w:szCs w:val="24"/>
        </w:rPr>
      </w:pPr>
      <w:r w:rsidRPr="001C0C94">
        <w:rPr>
          <w:rFonts w:asciiTheme="majorBidi" w:hAnsiTheme="majorBidi" w:cstheme="majorBidi"/>
          <w:b/>
          <w:bCs/>
          <w:sz w:val="24"/>
          <w:szCs w:val="24"/>
        </w:rPr>
        <w:t>Responsive UI</w:t>
      </w:r>
      <w:r w:rsidRPr="001C0C94">
        <w:rPr>
          <w:rFonts w:asciiTheme="majorBidi" w:hAnsiTheme="majorBidi" w:cstheme="majorBidi"/>
          <w:sz w:val="24"/>
          <w:szCs w:val="24"/>
        </w:rPr>
        <w:t xml:space="preserve"> designed with HTML, CSS and JavaScript</w:t>
      </w:r>
    </w:p>
    <w:p w14:paraId="32D86DF4" w14:textId="77777777" w:rsidR="001F247F" w:rsidRPr="001C0C94" w:rsidRDefault="001F247F" w:rsidP="001F247F">
      <w:pPr>
        <w:pStyle w:val="ListParagraph"/>
        <w:numPr>
          <w:ilvl w:val="0"/>
          <w:numId w:val="17"/>
        </w:numPr>
        <w:rPr>
          <w:rFonts w:asciiTheme="majorBidi" w:hAnsiTheme="majorBidi" w:cstheme="majorBidi"/>
          <w:sz w:val="24"/>
          <w:szCs w:val="24"/>
        </w:rPr>
      </w:pPr>
      <w:r w:rsidRPr="001C0C94">
        <w:rPr>
          <w:rFonts w:asciiTheme="majorBidi" w:hAnsiTheme="majorBidi" w:cstheme="majorBidi"/>
          <w:b/>
          <w:bCs/>
          <w:sz w:val="24"/>
          <w:szCs w:val="24"/>
        </w:rPr>
        <w:t>Receipt generation</w:t>
      </w:r>
      <w:r w:rsidRPr="001C0C94">
        <w:rPr>
          <w:rFonts w:asciiTheme="majorBidi" w:hAnsiTheme="majorBidi" w:cstheme="majorBidi"/>
          <w:sz w:val="24"/>
          <w:szCs w:val="24"/>
        </w:rPr>
        <w:t xml:space="preserve"> with total and change.</w:t>
      </w:r>
    </w:p>
    <w:p w14:paraId="33FEEB0E" w14:textId="77777777" w:rsidR="001F247F" w:rsidRPr="001C0C94" w:rsidRDefault="001F247F" w:rsidP="001F247F">
      <w:pPr>
        <w:pStyle w:val="ListParagraph"/>
        <w:numPr>
          <w:ilvl w:val="0"/>
          <w:numId w:val="17"/>
        </w:numPr>
        <w:rPr>
          <w:rFonts w:asciiTheme="majorBidi" w:hAnsiTheme="majorBidi" w:cstheme="majorBidi"/>
          <w:sz w:val="24"/>
          <w:szCs w:val="24"/>
        </w:rPr>
      </w:pPr>
      <w:r w:rsidRPr="001C0C94">
        <w:rPr>
          <w:rFonts w:asciiTheme="majorBidi" w:hAnsiTheme="majorBidi" w:cstheme="majorBidi"/>
          <w:b/>
          <w:bCs/>
          <w:sz w:val="24"/>
          <w:szCs w:val="24"/>
        </w:rPr>
        <w:t>Separation of concerns</w:t>
      </w:r>
      <w:r w:rsidRPr="001C0C94">
        <w:rPr>
          <w:rFonts w:asciiTheme="majorBidi" w:hAnsiTheme="majorBidi" w:cstheme="majorBidi"/>
          <w:sz w:val="24"/>
          <w:szCs w:val="24"/>
        </w:rPr>
        <w:t xml:space="preserve"> using RMI task classes where each task has its action.</w:t>
      </w:r>
    </w:p>
    <w:p w14:paraId="558C4184" w14:textId="77777777" w:rsidR="001F247F" w:rsidRPr="001C0C94" w:rsidRDefault="001F247F" w:rsidP="001F247F">
      <w:pPr>
        <w:rPr>
          <w:rFonts w:asciiTheme="majorBidi" w:hAnsiTheme="majorBidi" w:cstheme="majorBidi"/>
          <w:b/>
          <w:bCs/>
          <w:sz w:val="24"/>
          <w:szCs w:val="24"/>
        </w:rPr>
      </w:pPr>
      <w:r w:rsidRPr="001C0C94">
        <w:rPr>
          <w:rFonts w:asciiTheme="majorBidi" w:hAnsiTheme="majorBidi" w:cstheme="majorBidi"/>
          <w:b/>
          <w:bCs/>
          <w:sz w:val="24"/>
          <w:szCs w:val="24"/>
        </w:rPr>
        <w:t>7. Challenges and Solutions</w:t>
      </w:r>
    </w:p>
    <w:p w14:paraId="00BA3F19" w14:textId="77777777" w:rsidR="001F247F" w:rsidRPr="001C0C94" w:rsidRDefault="001F247F" w:rsidP="001F247F">
      <w:pPr>
        <w:pStyle w:val="ListParagraph"/>
        <w:numPr>
          <w:ilvl w:val="0"/>
          <w:numId w:val="21"/>
        </w:numPr>
        <w:rPr>
          <w:rFonts w:asciiTheme="majorBidi" w:hAnsiTheme="majorBidi" w:cstheme="majorBidi"/>
          <w:sz w:val="24"/>
          <w:szCs w:val="24"/>
        </w:rPr>
      </w:pPr>
      <w:r w:rsidRPr="001C0C94">
        <w:rPr>
          <w:rFonts w:asciiTheme="majorBidi" w:hAnsiTheme="majorBidi" w:cstheme="majorBidi"/>
          <w:b/>
          <w:bCs/>
          <w:sz w:val="24"/>
          <w:szCs w:val="24"/>
        </w:rPr>
        <w:t>RMI registry binding error (Port 1099 in use):</w:t>
      </w:r>
      <w:r w:rsidRPr="001C0C94">
        <w:rPr>
          <w:rFonts w:asciiTheme="majorBidi" w:hAnsiTheme="majorBidi" w:cstheme="majorBidi"/>
          <w:sz w:val="24"/>
          <w:szCs w:val="24"/>
        </w:rPr>
        <w:t xml:space="preserve"> Ensured </w:t>
      </w:r>
      <w:proofErr w:type="spellStart"/>
      <w:r w:rsidRPr="001C0C94">
        <w:rPr>
          <w:rFonts w:asciiTheme="majorBidi" w:hAnsiTheme="majorBidi" w:cstheme="majorBidi"/>
          <w:sz w:val="24"/>
          <w:szCs w:val="24"/>
        </w:rPr>
        <w:t>rmiregistry</w:t>
      </w:r>
      <w:proofErr w:type="spellEnd"/>
      <w:r w:rsidRPr="001C0C94">
        <w:rPr>
          <w:rFonts w:asciiTheme="majorBidi" w:hAnsiTheme="majorBidi" w:cstheme="majorBidi"/>
          <w:sz w:val="24"/>
          <w:szCs w:val="24"/>
        </w:rPr>
        <w:t xml:space="preserve"> runs first, before running </w:t>
      </w:r>
      <w:proofErr w:type="spellStart"/>
      <w:r w:rsidRPr="001C0C94">
        <w:rPr>
          <w:rFonts w:asciiTheme="majorBidi" w:hAnsiTheme="majorBidi" w:cstheme="majorBidi"/>
          <w:sz w:val="24"/>
          <w:szCs w:val="24"/>
        </w:rPr>
        <w:t>FruitComputeEngine</w:t>
      </w:r>
      <w:proofErr w:type="spellEnd"/>
      <w:r w:rsidRPr="001C0C94">
        <w:rPr>
          <w:rFonts w:asciiTheme="majorBidi" w:hAnsiTheme="majorBidi" w:cstheme="majorBidi"/>
          <w:sz w:val="24"/>
          <w:szCs w:val="24"/>
        </w:rPr>
        <w:t xml:space="preserve"> and finally the Tomcat server.</w:t>
      </w:r>
    </w:p>
    <w:p w14:paraId="041342E8" w14:textId="77777777" w:rsidR="001F247F" w:rsidRPr="001C0C94" w:rsidRDefault="001F247F" w:rsidP="001F247F">
      <w:pPr>
        <w:pStyle w:val="ListParagraph"/>
        <w:numPr>
          <w:ilvl w:val="0"/>
          <w:numId w:val="21"/>
        </w:numPr>
        <w:rPr>
          <w:rFonts w:asciiTheme="majorBidi" w:hAnsiTheme="majorBidi" w:cstheme="majorBidi"/>
          <w:sz w:val="24"/>
          <w:szCs w:val="24"/>
        </w:rPr>
      </w:pPr>
      <w:r w:rsidRPr="001C0C94">
        <w:rPr>
          <w:rFonts w:asciiTheme="majorBidi" w:hAnsiTheme="majorBidi" w:cstheme="majorBidi"/>
          <w:b/>
          <w:bCs/>
          <w:sz w:val="24"/>
          <w:szCs w:val="24"/>
        </w:rPr>
        <w:t>Tomcat artifact deployment error:</w:t>
      </w:r>
      <w:r w:rsidRPr="001C0C94">
        <w:rPr>
          <w:rFonts w:asciiTheme="majorBidi" w:hAnsiTheme="majorBidi" w:cstheme="majorBidi"/>
          <w:sz w:val="24"/>
          <w:szCs w:val="24"/>
        </w:rPr>
        <w:t xml:space="preserve"> Fixed by updating IntelliJ artifacts to reflect the right files, deleting stale </w:t>
      </w:r>
      <w:proofErr w:type="spellStart"/>
      <w:r w:rsidRPr="001C0C94">
        <w:rPr>
          <w:rFonts w:asciiTheme="majorBidi" w:hAnsiTheme="majorBidi" w:cstheme="majorBidi"/>
          <w:sz w:val="24"/>
          <w:szCs w:val="24"/>
        </w:rPr>
        <w:t>untitled.war</w:t>
      </w:r>
      <w:proofErr w:type="spellEnd"/>
      <w:r w:rsidRPr="001C0C94">
        <w:rPr>
          <w:rFonts w:asciiTheme="majorBidi" w:hAnsiTheme="majorBidi" w:cstheme="majorBidi"/>
          <w:sz w:val="24"/>
          <w:szCs w:val="24"/>
        </w:rPr>
        <w:t xml:space="preserve"> mappings and updating Tomcat Configuration.</w:t>
      </w:r>
    </w:p>
    <w:p w14:paraId="71FA60D2" w14:textId="77777777" w:rsidR="001F247F" w:rsidRPr="001C0C94" w:rsidRDefault="001F247F" w:rsidP="001F247F">
      <w:pPr>
        <w:pStyle w:val="ListParagraph"/>
        <w:numPr>
          <w:ilvl w:val="0"/>
          <w:numId w:val="21"/>
        </w:numPr>
        <w:rPr>
          <w:rFonts w:asciiTheme="majorBidi" w:hAnsiTheme="majorBidi" w:cstheme="majorBidi"/>
          <w:sz w:val="24"/>
          <w:szCs w:val="24"/>
        </w:rPr>
      </w:pPr>
      <w:r w:rsidRPr="001C0C94">
        <w:rPr>
          <w:rFonts w:asciiTheme="majorBidi" w:hAnsiTheme="majorBidi" w:cstheme="majorBidi"/>
          <w:b/>
          <w:bCs/>
          <w:sz w:val="24"/>
          <w:szCs w:val="24"/>
        </w:rPr>
        <w:t>Empty dropdown lists:</w:t>
      </w:r>
      <w:r w:rsidRPr="001C0C94">
        <w:rPr>
          <w:rFonts w:asciiTheme="majorBidi" w:hAnsiTheme="majorBidi" w:cstheme="majorBidi"/>
          <w:sz w:val="24"/>
          <w:szCs w:val="24"/>
        </w:rPr>
        <w:t xml:space="preserve"> Rewrote dropdown rendering logic in my JavaScript functions, updated the functions to correctly fetch fruit data.</w:t>
      </w:r>
    </w:p>
    <w:p w14:paraId="2D6159E0" w14:textId="77777777" w:rsidR="001F247F" w:rsidRPr="001C0C94" w:rsidRDefault="001F247F" w:rsidP="001F247F">
      <w:pPr>
        <w:rPr>
          <w:rFonts w:asciiTheme="majorBidi" w:hAnsiTheme="majorBidi" w:cstheme="majorBidi"/>
          <w:b/>
          <w:bCs/>
          <w:sz w:val="24"/>
          <w:szCs w:val="24"/>
        </w:rPr>
      </w:pPr>
      <w:r w:rsidRPr="001C0C94">
        <w:rPr>
          <w:rFonts w:asciiTheme="majorBidi" w:hAnsiTheme="majorBidi" w:cstheme="majorBidi"/>
          <w:b/>
          <w:bCs/>
          <w:sz w:val="24"/>
          <w:szCs w:val="24"/>
        </w:rPr>
        <w:t>8. Setup and Execution Steps</w:t>
      </w:r>
    </w:p>
    <w:p w14:paraId="0AC1AB16" w14:textId="77777777" w:rsidR="001F247F" w:rsidRPr="001C0C94" w:rsidRDefault="001F247F" w:rsidP="001F247F">
      <w:pPr>
        <w:pStyle w:val="ListParagraph"/>
        <w:numPr>
          <w:ilvl w:val="0"/>
          <w:numId w:val="22"/>
        </w:numPr>
        <w:rPr>
          <w:rFonts w:asciiTheme="majorBidi" w:hAnsiTheme="majorBidi" w:cstheme="majorBidi"/>
          <w:sz w:val="24"/>
          <w:szCs w:val="24"/>
        </w:rPr>
      </w:pPr>
      <w:r w:rsidRPr="001C0C94">
        <w:rPr>
          <w:rFonts w:asciiTheme="majorBidi" w:hAnsiTheme="majorBidi" w:cstheme="majorBidi"/>
          <w:sz w:val="24"/>
          <w:szCs w:val="24"/>
        </w:rPr>
        <w:t>Import the project into your IDE</w:t>
      </w:r>
    </w:p>
    <w:p w14:paraId="42CD341F" w14:textId="77777777" w:rsidR="001F247F" w:rsidRPr="001C0C94" w:rsidRDefault="001F247F" w:rsidP="001F247F">
      <w:pPr>
        <w:pStyle w:val="ListParagraph"/>
        <w:numPr>
          <w:ilvl w:val="0"/>
          <w:numId w:val="22"/>
        </w:numPr>
        <w:rPr>
          <w:rFonts w:asciiTheme="majorBidi" w:hAnsiTheme="majorBidi" w:cstheme="majorBidi"/>
          <w:sz w:val="24"/>
          <w:szCs w:val="24"/>
        </w:rPr>
      </w:pPr>
      <w:r w:rsidRPr="001C0C94">
        <w:rPr>
          <w:rFonts w:asciiTheme="majorBidi" w:hAnsiTheme="majorBidi" w:cstheme="majorBidi"/>
          <w:sz w:val="24"/>
          <w:szCs w:val="24"/>
        </w:rPr>
        <w:t>Open the terminal and navigate to the target/</w:t>
      </w:r>
      <w:proofErr w:type="gramStart"/>
      <w:r w:rsidRPr="001C0C94">
        <w:rPr>
          <w:rFonts w:asciiTheme="majorBidi" w:hAnsiTheme="majorBidi" w:cstheme="majorBidi"/>
          <w:sz w:val="24"/>
          <w:szCs w:val="24"/>
        </w:rPr>
        <w:t>classes</w:t>
      </w:r>
      <w:proofErr w:type="gramEnd"/>
      <w:r w:rsidRPr="001C0C94">
        <w:rPr>
          <w:rFonts w:asciiTheme="majorBidi" w:hAnsiTheme="majorBidi" w:cstheme="majorBidi"/>
          <w:sz w:val="24"/>
          <w:szCs w:val="24"/>
        </w:rPr>
        <w:t xml:space="preserve"> directory.</w:t>
      </w:r>
    </w:p>
    <w:p w14:paraId="55556DE4" w14:textId="77777777" w:rsidR="001F247F" w:rsidRPr="001C0C94" w:rsidRDefault="001F247F" w:rsidP="001F247F">
      <w:pPr>
        <w:pStyle w:val="ListParagraph"/>
        <w:numPr>
          <w:ilvl w:val="0"/>
          <w:numId w:val="22"/>
        </w:numPr>
        <w:rPr>
          <w:rFonts w:asciiTheme="majorBidi" w:hAnsiTheme="majorBidi" w:cstheme="majorBidi"/>
          <w:sz w:val="24"/>
          <w:szCs w:val="24"/>
        </w:rPr>
      </w:pPr>
      <w:r w:rsidRPr="001C0C94">
        <w:rPr>
          <w:rFonts w:asciiTheme="majorBidi" w:hAnsiTheme="majorBidi" w:cstheme="majorBidi"/>
          <w:sz w:val="24"/>
          <w:szCs w:val="24"/>
        </w:rPr>
        <w:t>Start the ‘</w:t>
      </w:r>
      <w:proofErr w:type="spellStart"/>
      <w:r w:rsidRPr="001C0C94">
        <w:rPr>
          <w:rFonts w:asciiTheme="majorBidi" w:hAnsiTheme="majorBidi" w:cstheme="majorBidi"/>
          <w:sz w:val="24"/>
          <w:szCs w:val="24"/>
        </w:rPr>
        <w:t>rmiregistry</w:t>
      </w:r>
      <w:proofErr w:type="spellEnd"/>
      <w:r w:rsidRPr="001C0C94">
        <w:rPr>
          <w:rFonts w:asciiTheme="majorBidi" w:hAnsiTheme="majorBidi" w:cstheme="majorBidi"/>
          <w:sz w:val="24"/>
          <w:szCs w:val="24"/>
        </w:rPr>
        <w:t>’.</w:t>
      </w:r>
    </w:p>
    <w:p w14:paraId="49659B7E" w14:textId="77777777" w:rsidR="001F247F" w:rsidRPr="001C0C94" w:rsidRDefault="001F247F" w:rsidP="001F247F">
      <w:pPr>
        <w:pStyle w:val="ListParagraph"/>
        <w:numPr>
          <w:ilvl w:val="0"/>
          <w:numId w:val="22"/>
        </w:numPr>
        <w:rPr>
          <w:rFonts w:asciiTheme="majorBidi" w:hAnsiTheme="majorBidi" w:cstheme="majorBidi"/>
          <w:sz w:val="24"/>
          <w:szCs w:val="24"/>
        </w:rPr>
      </w:pPr>
      <w:r w:rsidRPr="001C0C94">
        <w:rPr>
          <w:rFonts w:asciiTheme="majorBidi" w:hAnsiTheme="majorBidi" w:cstheme="majorBidi"/>
          <w:sz w:val="24"/>
          <w:szCs w:val="24"/>
        </w:rPr>
        <w:t xml:space="preserve">Run the </w:t>
      </w:r>
      <w:proofErr w:type="spellStart"/>
      <w:r w:rsidRPr="001C0C94">
        <w:rPr>
          <w:rFonts w:asciiTheme="majorBidi" w:hAnsiTheme="majorBidi" w:cstheme="majorBidi"/>
          <w:sz w:val="24"/>
          <w:szCs w:val="24"/>
        </w:rPr>
        <w:t>FruitComputeEngine</w:t>
      </w:r>
      <w:proofErr w:type="spellEnd"/>
      <w:r w:rsidRPr="001C0C94">
        <w:rPr>
          <w:rFonts w:asciiTheme="majorBidi" w:hAnsiTheme="majorBidi" w:cstheme="majorBidi"/>
          <w:sz w:val="24"/>
          <w:szCs w:val="24"/>
        </w:rPr>
        <w:t xml:space="preserve"> file to start the RMI server.</w:t>
      </w:r>
    </w:p>
    <w:p w14:paraId="5A0B1E8B" w14:textId="77777777" w:rsidR="001F247F" w:rsidRPr="001C0C94" w:rsidRDefault="001F247F" w:rsidP="001F247F">
      <w:pPr>
        <w:pStyle w:val="ListParagraph"/>
        <w:numPr>
          <w:ilvl w:val="0"/>
          <w:numId w:val="22"/>
        </w:numPr>
        <w:rPr>
          <w:rFonts w:asciiTheme="majorBidi" w:hAnsiTheme="majorBidi" w:cstheme="majorBidi"/>
          <w:sz w:val="24"/>
          <w:szCs w:val="24"/>
        </w:rPr>
      </w:pPr>
      <w:r w:rsidRPr="001C0C94">
        <w:rPr>
          <w:rFonts w:asciiTheme="majorBidi" w:hAnsiTheme="majorBidi" w:cstheme="majorBidi"/>
          <w:sz w:val="24"/>
          <w:szCs w:val="24"/>
        </w:rPr>
        <w:t>Run the Tomcat Server.</w:t>
      </w:r>
    </w:p>
    <w:p w14:paraId="779F984E" w14:textId="77777777" w:rsidR="001F247F" w:rsidRPr="001C0C94" w:rsidRDefault="001F247F" w:rsidP="001F247F">
      <w:pPr>
        <w:pStyle w:val="ListParagraph"/>
        <w:numPr>
          <w:ilvl w:val="0"/>
          <w:numId w:val="22"/>
        </w:numPr>
        <w:rPr>
          <w:rFonts w:asciiTheme="majorBidi" w:hAnsiTheme="majorBidi" w:cstheme="majorBidi"/>
          <w:sz w:val="24"/>
          <w:szCs w:val="24"/>
        </w:rPr>
      </w:pPr>
      <w:r w:rsidRPr="001C0C94">
        <w:rPr>
          <w:rFonts w:asciiTheme="majorBidi" w:hAnsiTheme="majorBidi" w:cstheme="majorBidi"/>
          <w:sz w:val="24"/>
          <w:szCs w:val="24"/>
        </w:rPr>
        <w:lastRenderedPageBreak/>
        <w:t>Access the web UI on the browser at: http://localhost:8080/FruitServiceEngine_war_exploded/</w:t>
      </w:r>
    </w:p>
    <w:p w14:paraId="40A2D20F" w14:textId="77777777" w:rsidR="001F247F" w:rsidRPr="001C0C94" w:rsidRDefault="001F247F" w:rsidP="001F247F">
      <w:pPr>
        <w:pStyle w:val="ListParagraph"/>
        <w:numPr>
          <w:ilvl w:val="0"/>
          <w:numId w:val="22"/>
        </w:numPr>
        <w:rPr>
          <w:rFonts w:asciiTheme="majorBidi" w:hAnsiTheme="majorBidi" w:cstheme="majorBidi"/>
          <w:sz w:val="24"/>
          <w:szCs w:val="24"/>
        </w:rPr>
      </w:pPr>
      <w:r w:rsidRPr="001C0C94">
        <w:rPr>
          <w:rFonts w:asciiTheme="majorBidi" w:hAnsiTheme="majorBidi" w:cstheme="majorBidi"/>
          <w:sz w:val="24"/>
          <w:szCs w:val="24"/>
        </w:rPr>
        <w:t>Perform various actions and verify result rendering and updates.</w:t>
      </w:r>
    </w:p>
    <w:p w14:paraId="41616EAD" w14:textId="77777777" w:rsidR="001F247F" w:rsidRPr="001C0C94" w:rsidRDefault="001F247F" w:rsidP="001F247F">
      <w:pPr>
        <w:rPr>
          <w:sz w:val="24"/>
          <w:szCs w:val="24"/>
        </w:rPr>
      </w:pPr>
    </w:p>
    <w:p w14:paraId="3CF03328" w14:textId="77777777" w:rsidR="008C006B" w:rsidRDefault="008C006B" w:rsidP="001F247F">
      <w:pPr>
        <w:jc w:val="center"/>
        <w:rPr>
          <w:rFonts w:asciiTheme="majorBidi" w:hAnsiTheme="majorBidi" w:cstheme="majorBidi"/>
          <w:b/>
          <w:bCs/>
          <w:sz w:val="24"/>
          <w:szCs w:val="24"/>
        </w:rPr>
      </w:pPr>
    </w:p>
    <w:p w14:paraId="75FDEB4E" w14:textId="77777777" w:rsidR="008C006B" w:rsidRDefault="008C006B" w:rsidP="001F247F">
      <w:pPr>
        <w:jc w:val="center"/>
        <w:rPr>
          <w:rFonts w:asciiTheme="majorBidi" w:hAnsiTheme="majorBidi" w:cstheme="majorBidi"/>
          <w:b/>
          <w:bCs/>
          <w:sz w:val="24"/>
          <w:szCs w:val="24"/>
        </w:rPr>
      </w:pPr>
    </w:p>
    <w:p w14:paraId="0B4A0793" w14:textId="77777777" w:rsidR="008C006B" w:rsidRDefault="008C006B" w:rsidP="001F247F">
      <w:pPr>
        <w:jc w:val="center"/>
        <w:rPr>
          <w:rFonts w:asciiTheme="majorBidi" w:hAnsiTheme="majorBidi" w:cstheme="majorBidi"/>
          <w:b/>
          <w:bCs/>
          <w:sz w:val="24"/>
          <w:szCs w:val="24"/>
        </w:rPr>
      </w:pPr>
    </w:p>
    <w:p w14:paraId="5DC0A2BE" w14:textId="77777777" w:rsidR="008C006B" w:rsidRDefault="008C006B" w:rsidP="001F247F">
      <w:pPr>
        <w:jc w:val="center"/>
        <w:rPr>
          <w:rFonts w:asciiTheme="majorBidi" w:hAnsiTheme="majorBidi" w:cstheme="majorBidi"/>
          <w:b/>
          <w:bCs/>
          <w:sz w:val="24"/>
          <w:szCs w:val="24"/>
        </w:rPr>
      </w:pPr>
    </w:p>
    <w:p w14:paraId="4F1BB61A" w14:textId="77777777" w:rsidR="008C006B" w:rsidRDefault="008C006B" w:rsidP="001F247F">
      <w:pPr>
        <w:jc w:val="center"/>
        <w:rPr>
          <w:rFonts w:asciiTheme="majorBidi" w:hAnsiTheme="majorBidi" w:cstheme="majorBidi"/>
          <w:b/>
          <w:bCs/>
          <w:sz w:val="24"/>
          <w:szCs w:val="24"/>
        </w:rPr>
      </w:pPr>
    </w:p>
    <w:p w14:paraId="47B2B62F" w14:textId="77777777" w:rsidR="008C006B" w:rsidRDefault="008C006B" w:rsidP="001F247F">
      <w:pPr>
        <w:jc w:val="center"/>
        <w:rPr>
          <w:rFonts w:asciiTheme="majorBidi" w:hAnsiTheme="majorBidi" w:cstheme="majorBidi"/>
          <w:b/>
          <w:bCs/>
          <w:sz w:val="24"/>
          <w:szCs w:val="24"/>
        </w:rPr>
      </w:pPr>
    </w:p>
    <w:p w14:paraId="6BA2D4A9" w14:textId="77777777" w:rsidR="008C006B" w:rsidRDefault="008C006B" w:rsidP="001F247F">
      <w:pPr>
        <w:jc w:val="center"/>
        <w:rPr>
          <w:rFonts w:asciiTheme="majorBidi" w:hAnsiTheme="majorBidi" w:cstheme="majorBidi"/>
          <w:b/>
          <w:bCs/>
          <w:sz w:val="24"/>
          <w:szCs w:val="24"/>
        </w:rPr>
      </w:pPr>
    </w:p>
    <w:p w14:paraId="09E186D2" w14:textId="77777777" w:rsidR="008C006B" w:rsidRDefault="008C006B" w:rsidP="001F247F">
      <w:pPr>
        <w:jc w:val="center"/>
        <w:rPr>
          <w:rFonts w:asciiTheme="majorBidi" w:hAnsiTheme="majorBidi" w:cstheme="majorBidi"/>
          <w:b/>
          <w:bCs/>
          <w:sz w:val="24"/>
          <w:szCs w:val="24"/>
        </w:rPr>
      </w:pPr>
    </w:p>
    <w:p w14:paraId="454D1DBA" w14:textId="77777777" w:rsidR="008C006B" w:rsidRDefault="008C006B" w:rsidP="001F247F">
      <w:pPr>
        <w:jc w:val="center"/>
        <w:rPr>
          <w:rFonts w:asciiTheme="majorBidi" w:hAnsiTheme="majorBidi" w:cstheme="majorBidi"/>
          <w:b/>
          <w:bCs/>
          <w:sz w:val="24"/>
          <w:szCs w:val="24"/>
        </w:rPr>
      </w:pPr>
    </w:p>
    <w:p w14:paraId="00975935" w14:textId="77777777" w:rsidR="008C006B" w:rsidRDefault="008C006B" w:rsidP="001F247F">
      <w:pPr>
        <w:jc w:val="center"/>
        <w:rPr>
          <w:rFonts w:asciiTheme="majorBidi" w:hAnsiTheme="majorBidi" w:cstheme="majorBidi"/>
          <w:b/>
          <w:bCs/>
          <w:sz w:val="24"/>
          <w:szCs w:val="24"/>
        </w:rPr>
      </w:pPr>
    </w:p>
    <w:p w14:paraId="1BACF691" w14:textId="77777777" w:rsidR="008C006B" w:rsidRDefault="008C006B" w:rsidP="001F247F">
      <w:pPr>
        <w:jc w:val="center"/>
        <w:rPr>
          <w:rFonts w:asciiTheme="majorBidi" w:hAnsiTheme="majorBidi" w:cstheme="majorBidi"/>
          <w:b/>
          <w:bCs/>
          <w:sz w:val="24"/>
          <w:szCs w:val="24"/>
        </w:rPr>
      </w:pPr>
    </w:p>
    <w:p w14:paraId="0C89E0DB" w14:textId="77777777" w:rsidR="008C006B" w:rsidRDefault="008C006B" w:rsidP="001F247F">
      <w:pPr>
        <w:jc w:val="center"/>
        <w:rPr>
          <w:rFonts w:asciiTheme="majorBidi" w:hAnsiTheme="majorBidi" w:cstheme="majorBidi"/>
          <w:b/>
          <w:bCs/>
          <w:sz w:val="24"/>
          <w:szCs w:val="24"/>
        </w:rPr>
      </w:pPr>
    </w:p>
    <w:p w14:paraId="007D4A5B" w14:textId="77777777" w:rsidR="008C006B" w:rsidRDefault="008C006B" w:rsidP="001F247F">
      <w:pPr>
        <w:jc w:val="center"/>
        <w:rPr>
          <w:rFonts w:asciiTheme="majorBidi" w:hAnsiTheme="majorBidi" w:cstheme="majorBidi"/>
          <w:b/>
          <w:bCs/>
          <w:sz w:val="24"/>
          <w:szCs w:val="24"/>
        </w:rPr>
      </w:pPr>
    </w:p>
    <w:p w14:paraId="76A5585A" w14:textId="77777777" w:rsidR="008C006B" w:rsidRDefault="008C006B" w:rsidP="001F247F">
      <w:pPr>
        <w:jc w:val="center"/>
        <w:rPr>
          <w:rFonts w:asciiTheme="majorBidi" w:hAnsiTheme="majorBidi" w:cstheme="majorBidi"/>
          <w:b/>
          <w:bCs/>
          <w:sz w:val="24"/>
          <w:szCs w:val="24"/>
        </w:rPr>
      </w:pPr>
    </w:p>
    <w:p w14:paraId="40D2F1D3" w14:textId="77777777" w:rsidR="008C006B" w:rsidRDefault="008C006B" w:rsidP="001F247F">
      <w:pPr>
        <w:jc w:val="center"/>
        <w:rPr>
          <w:rFonts w:asciiTheme="majorBidi" w:hAnsiTheme="majorBidi" w:cstheme="majorBidi"/>
          <w:b/>
          <w:bCs/>
          <w:sz w:val="24"/>
          <w:szCs w:val="24"/>
        </w:rPr>
      </w:pPr>
    </w:p>
    <w:p w14:paraId="06DF8AB7" w14:textId="77777777" w:rsidR="008C006B" w:rsidRDefault="008C006B" w:rsidP="001F247F">
      <w:pPr>
        <w:jc w:val="center"/>
        <w:rPr>
          <w:rFonts w:asciiTheme="majorBidi" w:hAnsiTheme="majorBidi" w:cstheme="majorBidi"/>
          <w:b/>
          <w:bCs/>
          <w:sz w:val="24"/>
          <w:szCs w:val="24"/>
        </w:rPr>
      </w:pPr>
    </w:p>
    <w:p w14:paraId="4F8AFF48" w14:textId="77777777" w:rsidR="008C006B" w:rsidRDefault="008C006B" w:rsidP="001F247F">
      <w:pPr>
        <w:jc w:val="center"/>
        <w:rPr>
          <w:rFonts w:asciiTheme="majorBidi" w:hAnsiTheme="majorBidi" w:cstheme="majorBidi"/>
          <w:b/>
          <w:bCs/>
          <w:sz w:val="24"/>
          <w:szCs w:val="24"/>
        </w:rPr>
      </w:pPr>
    </w:p>
    <w:p w14:paraId="49DBE53D" w14:textId="77777777" w:rsidR="008C006B" w:rsidRDefault="008C006B" w:rsidP="001F247F">
      <w:pPr>
        <w:jc w:val="center"/>
        <w:rPr>
          <w:rFonts w:asciiTheme="majorBidi" w:hAnsiTheme="majorBidi" w:cstheme="majorBidi"/>
          <w:b/>
          <w:bCs/>
          <w:sz w:val="24"/>
          <w:szCs w:val="24"/>
        </w:rPr>
      </w:pPr>
    </w:p>
    <w:p w14:paraId="655C3158" w14:textId="77777777" w:rsidR="008C006B" w:rsidRDefault="008C006B" w:rsidP="001F247F">
      <w:pPr>
        <w:jc w:val="center"/>
        <w:rPr>
          <w:rFonts w:asciiTheme="majorBidi" w:hAnsiTheme="majorBidi" w:cstheme="majorBidi"/>
          <w:b/>
          <w:bCs/>
          <w:sz w:val="24"/>
          <w:szCs w:val="24"/>
        </w:rPr>
      </w:pPr>
    </w:p>
    <w:p w14:paraId="087D72BC" w14:textId="77777777" w:rsidR="008C006B" w:rsidRDefault="008C006B" w:rsidP="001F247F">
      <w:pPr>
        <w:jc w:val="center"/>
        <w:rPr>
          <w:rFonts w:asciiTheme="majorBidi" w:hAnsiTheme="majorBidi" w:cstheme="majorBidi"/>
          <w:b/>
          <w:bCs/>
          <w:sz w:val="24"/>
          <w:szCs w:val="24"/>
        </w:rPr>
      </w:pPr>
    </w:p>
    <w:p w14:paraId="5DA3DB2C" w14:textId="77777777" w:rsidR="008C006B" w:rsidRDefault="008C006B" w:rsidP="001F247F">
      <w:pPr>
        <w:jc w:val="center"/>
        <w:rPr>
          <w:rFonts w:asciiTheme="majorBidi" w:hAnsiTheme="majorBidi" w:cstheme="majorBidi"/>
          <w:b/>
          <w:bCs/>
          <w:sz w:val="24"/>
          <w:szCs w:val="24"/>
        </w:rPr>
      </w:pPr>
    </w:p>
    <w:p w14:paraId="39A2D5F1" w14:textId="77777777" w:rsidR="008C006B" w:rsidRDefault="008C006B" w:rsidP="001F247F">
      <w:pPr>
        <w:jc w:val="center"/>
        <w:rPr>
          <w:rFonts w:asciiTheme="majorBidi" w:hAnsiTheme="majorBidi" w:cstheme="majorBidi"/>
          <w:b/>
          <w:bCs/>
          <w:sz w:val="24"/>
          <w:szCs w:val="24"/>
        </w:rPr>
      </w:pPr>
    </w:p>
    <w:p w14:paraId="241CC0D4" w14:textId="77777777" w:rsidR="008C006B" w:rsidRDefault="008C006B" w:rsidP="001F247F">
      <w:pPr>
        <w:jc w:val="center"/>
        <w:rPr>
          <w:rFonts w:asciiTheme="majorBidi" w:hAnsiTheme="majorBidi" w:cstheme="majorBidi"/>
          <w:b/>
          <w:bCs/>
          <w:sz w:val="24"/>
          <w:szCs w:val="24"/>
        </w:rPr>
      </w:pPr>
    </w:p>
    <w:p w14:paraId="6C639DA9" w14:textId="77777777" w:rsidR="008C006B" w:rsidRDefault="008C006B" w:rsidP="001F247F">
      <w:pPr>
        <w:jc w:val="center"/>
        <w:rPr>
          <w:rFonts w:asciiTheme="majorBidi" w:hAnsiTheme="majorBidi" w:cstheme="majorBidi"/>
          <w:b/>
          <w:bCs/>
          <w:sz w:val="24"/>
          <w:szCs w:val="24"/>
        </w:rPr>
      </w:pPr>
    </w:p>
    <w:p w14:paraId="245BECBA" w14:textId="7E1E5303" w:rsidR="001A6782" w:rsidRPr="001F247F" w:rsidRDefault="001F247F" w:rsidP="001F247F">
      <w:pPr>
        <w:jc w:val="center"/>
        <w:rPr>
          <w:rFonts w:asciiTheme="majorBidi" w:hAnsiTheme="majorBidi" w:cstheme="majorBidi"/>
          <w:b/>
          <w:bCs/>
          <w:sz w:val="24"/>
          <w:szCs w:val="24"/>
        </w:rPr>
      </w:pPr>
      <w:r w:rsidRPr="001F247F">
        <w:rPr>
          <w:rFonts w:asciiTheme="majorBidi" w:hAnsiTheme="majorBidi" w:cstheme="majorBidi"/>
          <w:b/>
          <w:bCs/>
          <w:sz w:val="24"/>
          <w:szCs w:val="24"/>
        </w:rPr>
        <w:lastRenderedPageBreak/>
        <w:t>References</w:t>
      </w:r>
    </w:p>
    <w:p w14:paraId="5A493F2D" w14:textId="6CA9FD7A" w:rsidR="008E19E4" w:rsidRPr="008E19E4" w:rsidRDefault="008E19E4" w:rsidP="008E19E4">
      <w:pPr>
        <w:rPr>
          <w:rFonts w:asciiTheme="majorBidi" w:hAnsiTheme="majorBidi" w:cstheme="majorBidi"/>
          <w:lang/>
        </w:rPr>
      </w:pPr>
      <w:r w:rsidRPr="008E19E4">
        <w:rPr>
          <w:rFonts w:asciiTheme="majorBidi" w:hAnsiTheme="majorBidi" w:cstheme="majorBidi"/>
          <w:lang/>
        </w:rPr>
        <w:t>Apache Software Foundation. (n.d.). </w:t>
      </w:r>
      <w:r w:rsidRPr="008E19E4">
        <w:rPr>
          <w:rFonts w:asciiTheme="majorBidi" w:hAnsiTheme="majorBidi" w:cstheme="majorBidi"/>
          <w:i/>
          <w:iCs/>
          <w:lang/>
        </w:rPr>
        <w:t>Apache Tomcat</w:t>
      </w:r>
      <w:r w:rsidRPr="008E19E4">
        <w:rPr>
          <w:rFonts w:asciiTheme="majorBidi" w:hAnsiTheme="majorBidi" w:cstheme="majorBidi"/>
          <w:lang/>
        </w:rPr>
        <w:t>. </w:t>
      </w:r>
      <w:hyperlink r:id="rId7" w:tgtFrame="_blank" w:history="1">
        <w:r w:rsidRPr="008E19E4">
          <w:rPr>
            <w:rStyle w:val="Hyperlink"/>
            <w:rFonts w:asciiTheme="majorBidi" w:hAnsiTheme="majorBidi" w:cstheme="majorBidi"/>
            <w:lang/>
          </w:rPr>
          <w:t>https://tomcat.apache.org/</w:t>
        </w:r>
      </w:hyperlink>
    </w:p>
    <w:p w14:paraId="47099556" w14:textId="77777777" w:rsidR="008E19E4" w:rsidRPr="008E19E4" w:rsidRDefault="008E19E4" w:rsidP="008E19E4">
      <w:pPr>
        <w:rPr>
          <w:rFonts w:asciiTheme="majorBidi" w:hAnsiTheme="majorBidi" w:cstheme="majorBidi"/>
          <w:lang/>
        </w:rPr>
      </w:pPr>
      <w:r w:rsidRPr="008E19E4">
        <w:rPr>
          <w:rFonts w:asciiTheme="majorBidi" w:hAnsiTheme="majorBidi" w:cstheme="majorBidi"/>
          <w:lang/>
        </w:rPr>
        <w:t>Google. (n.d.). </w:t>
      </w:r>
      <w:r w:rsidRPr="008E19E4">
        <w:rPr>
          <w:rFonts w:asciiTheme="majorBidi" w:hAnsiTheme="majorBidi" w:cstheme="majorBidi"/>
          <w:i/>
          <w:iCs/>
          <w:lang/>
        </w:rPr>
        <w:t>Gson</w:t>
      </w:r>
      <w:r w:rsidRPr="008E19E4">
        <w:rPr>
          <w:rFonts w:asciiTheme="majorBidi" w:hAnsiTheme="majorBidi" w:cstheme="majorBidi"/>
          <w:lang/>
        </w:rPr>
        <w:t> [Computer software]. GitHub. </w:t>
      </w:r>
      <w:hyperlink r:id="rId8" w:tgtFrame="_blank" w:history="1">
        <w:r w:rsidRPr="008E19E4">
          <w:rPr>
            <w:rStyle w:val="Hyperlink"/>
            <w:rFonts w:asciiTheme="majorBidi" w:hAnsiTheme="majorBidi" w:cstheme="majorBidi"/>
            <w:lang/>
          </w:rPr>
          <w:t>https://github.com/google/gson</w:t>
        </w:r>
      </w:hyperlink>
    </w:p>
    <w:p w14:paraId="55B2E4F9" w14:textId="4A7129C3" w:rsidR="008E19E4" w:rsidRPr="008E19E4" w:rsidRDefault="008E19E4" w:rsidP="008E19E4">
      <w:pPr>
        <w:rPr>
          <w:rFonts w:asciiTheme="majorBidi" w:hAnsiTheme="majorBidi" w:cstheme="majorBidi"/>
          <w:lang/>
        </w:rPr>
      </w:pPr>
      <w:r w:rsidRPr="008E19E4">
        <w:rPr>
          <w:rFonts w:asciiTheme="majorBidi" w:hAnsiTheme="majorBidi" w:cstheme="majorBidi"/>
          <w:lang/>
        </w:rPr>
        <w:t>Jakarta EE Project. (n.d.). </w:t>
      </w:r>
      <w:r w:rsidRPr="008E19E4">
        <w:rPr>
          <w:rFonts w:asciiTheme="majorBidi" w:hAnsiTheme="majorBidi" w:cstheme="majorBidi"/>
          <w:i/>
          <w:iCs/>
          <w:lang/>
        </w:rPr>
        <w:t>Jakarta Servlet Specification</w:t>
      </w:r>
      <w:r>
        <w:rPr>
          <w:rFonts w:asciiTheme="majorBidi" w:hAnsiTheme="majorBidi" w:cstheme="majorBidi"/>
          <w:i/>
          <w:iCs/>
          <w:lang/>
        </w:rPr>
        <w:t>.</w:t>
      </w:r>
      <w:r>
        <w:rPr>
          <w:rFonts w:asciiTheme="majorBidi" w:hAnsiTheme="majorBidi" w:cstheme="majorBidi"/>
          <w:lang/>
        </w:rPr>
        <w:t xml:space="preserve"> </w:t>
      </w:r>
      <w:hyperlink r:id="rId9" w:tgtFrame="_blank" w:history="1">
        <w:r w:rsidRPr="008E19E4">
          <w:rPr>
            <w:rStyle w:val="Hyperlink"/>
            <w:rFonts w:asciiTheme="majorBidi" w:hAnsiTheme="majorBidi" w:cstheme="majorBidi"/>
            <w:lang/>
          </w:rPr>
          <w:t>https://jakarta.ee/specifications/servlet/</w:t>
        </w:r>
      </w:hyperlink>
    </w:p>
    <w:p w14:paraId="4B071167" w14:textId="6A7E0E0B" w:rsidR="008E19E4" w:rsidRPr="008E19E4" w:rsidRDefault="008E19E4" w:rsidP="008E19E4">
      <w:pPr>
        <w:rPr>
          <w:rFonts w:asciiTheme="majorBidi" w:hAnsiTheme="majorBidi" w:cstheme="majorBidi"/>
          <w:lang/>
        </w:rPr>
      </w:pPr>
      <w:r w:rsidRPr="008E19E4">
        <w:rPr>
          <w:rFonts w:asciiTheme="majorBidi" w:hAnsiTheme="majorBidi" w:cstheme="majorBidi"/>
          <w:lang/>
        </w:rPr>
        <w:t>JetBrains. (n.d.). </w:t>
      </w:r>
      <w:r w:rsidRPr="008E19E4">
        <w:rPr>
          <w:rFonts w:asciiTheme="majorBidi" w:hAnsiTheme="majorBidi" w:cstheme="majorBidi"/>
          <w:i/>
          <w:iCs/>
          <w:lang/>
        </w:rPr>
        <w:t>Getting started</w:t>
      </w:r>
      <w:r w:rsidRPr="008E19E4">
        <w:rPr>
          <w:rFonts w:asciiTheme="majorBidi" w:hAnsiTheme="majorBidi" w:cstheme="majorBidi"/>
          <w:lang/>
        </w:rPr>
        <w:t>. IntelliJ IDEA Help</w:t>
      </w:r>
      <w:r>
        <w:rPr>
          <w:rFonts w:asciiTheme="majorBidi" w:hAnsiTheme="majorBidi" w:cstheme="majorBidi"/>
          <w:lang/>
        </w:rPr>
        <w:t>.</w:t>
      </w:r>
      <w:r w:rsidRPr="008E19E4">
        <w:rPr>
          <w:rFonts w:asciiTheme="majorBidi" w:hAnsiTheme="majorBidi" w:cstheme="majorBidi"/>
          <w:lang/>
        </w:rPr>
        <w:t> </w:t>
      </w:r>
      <w:hyperlink r:id="rId10" w:tgtFrame="_blank" w:history="1">
        <w:r w:rsidRPr="008E19E4">
          <w:rPr>
            <w:rStyle w:val="Hyperlink"/>
            <w:rFonts w:asciiTheme="majorBidi" w:hAnsiTheme="majorBidi" w:cstheme="majorBidi"/>
            <w:lang/>
          </w:rPr>
          <w:t>https://www.jetbrains.com/help/idea/getting-started.html</w:t>
        </w:r>
      </w:hyperlink>
    </w:p>
    <w:p w14:paraId="69337A4D" w14:textId="74822FFD" w:rsidR="008E19E4" w:rsidRPr="008E19E4" w:rsidRDefault="008E19E4" w:rsidP="008E19E4">
      <w:pPr>
        <w:rPr>
          <w:rFonts w:asciiTheme="majorBidi" w:hAnsiTheme="majorBidi" w:cstheme="majorBidi"/>
          <w:lang/>
        </w:rPr>
      </w:pPr>
      <w:r w:rsidRPr="008E19E4">
        <w:rPr>
          <w:rFonts w:asciiTheme="majorBidi" w:hAnsiTheme="majorBidi" w:cstheme="majorBidi"/>
          <w:lang/>
        </w:rPr>
        <w:t>Oracle. (2014). </w:t>
      </w:r>
      <w:r w:rsidRPr="008E19E4">
        <w:rPr>
          <w:rFonts w:asciiTheme="majorBidi" w:hAnsiTheme="majorBidi" w:cstheme="majorBidi"/>
          <w:i/>
          <w:iCs/>
          <w:lang/>
        </w:rPr>
        <w:t>Java RMI</w:t>
      </w:r>
      <w:r w:rsidRPr="008E19E4">
        <w:rPr>
          <w:rFonts w:asciiTheme="majorBidi" w:hAnsiTheme="majorBidi" w:cstheme="majorBidi"/>
          <w:lang/>
        </w:rPr>
        <w:t> (Java SE 8 Documentation)</w:t>
      </w:r>
      <w:r>
        <w:rPr>
          <w:rFonts w:asciiTheme="majorBidi" w:hAnsiTheme="majorBidi" w:cstheme="majorBidi"/>
          <w:lang/>
        </w:rPr>
        <w:t>.</w:t>
      </w:r>
      <w:r w:rsidRPr="008E19E4">
        <w:rPr>
          <w:rFonts w:asciiTheme="majorBidi" w:hAnsiTheme="majorBidi" w:cstheme="majorBidi"/>
          <w:lang/>
        </w:rPr>
        <w:t> </w:t>
      </w:r>
      <w:hyperlink r:id="rId11" w:tgtFrame="_blank" w:history="1">
        <w:r w:rsidRPr="008E19E4">
          <w:rPr>
            <w:rStyle w:val="Hyperlink"/>
            <w:rFonts w:asciiTheme="majorBidi" w:hAnsiTheme="majorBidi" w:cstheme="majorBidi"/>
            <w:lang/>
          </w:rPr>
          <w:t>https://docs.oracle.com/javase/8/docs/technotes/guides/rmi/index.html</w:t>
        </w:r>
      </w:hyperlink>
    </w:p>
    <w:p w14:paraId="1CF477DB" w14:textId="77777777" w:rsidR="00B65501" w:rsidRPr="001F247F" w:rsidRDefault="00B65501" w:rsidP="001F247F">
      <w:pPr>
        <w:rPr>
          <w:rFonts w:asciiTheme="majorBidi" w:hAnsiTheme="majorBidi" w:cstheme="majorBidi"/>
          <w:lang/>
        </w:rPr>
      </w:pPr>
    </w:p>
    <w:sectPr w:rsidR="00B65501" w:rsidRPr="001F247F" w:rsidSect="001F24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45249F4"/>
    <w:multiLevelType w:val="hybridMultilevel"/>
    <w:tmpl w:val="A352030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169C1D1D"/>
    <w:multiLevelType w:val="hybridMultilevel"/>
    <w:tmpl w:val="329A9E7E"/>
    <w:lvl w:ilvl="0" w:tplc="2000001B">
      <w:start w:val="1"/>
      <w:numFmt w:val="low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220C6EB1"/>
    <w:multiLevelType w:val="hybridMultilevel"/>
    <w:tmpl w:val="AE3CDD72"/>
    <w:lvl w:ilvl="0" w:tplc="9362B610">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244119E9"/>
    <w:multiLevelType w:val="multilevel"/>
    <w:tmpl w:val="74765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7A6E2A"/>
    <w:multiLevelType w:val="hybridMultilevel"/>
    <w:tmpl w:val="3EE8C352"/>
    <w:lvl w:ilvl="0" w:tplc="2000001B">
      <w:start w:val="1"/>
      <w:numFmt w:val="low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31762E6C"/>
    <w:multiLevelType w:val="hybridMultilevel"/>
    <w:tmpl w:val="FD7E7670"/>
    <w:lvl w:ilvl="0" w:tplc="8C4E3768">
      <w:numFmt w:val="bullet"/>
      <w:lvlText w:val="-"/>
      <w:lvlJc w:val="left"/>
      <w:pPr>
        <w:ind w:left="720" w:hanging="360"/>
      </w:pPr>
      <w:rPr>
        <w:rFonts w:ascii="Times New Roman" w:eastAsiaTheme="minorEastAsia"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358A35E8"/>
    <w:multiLevelType w:val="hybridMultilevel"/>
    <w:tmpl w:val="098CA06C"/>
    <w:lvl w:ilvl="0" w:tplc="20000013">
      <w:start w:val="1"/>
      <w:numFmt w:val="upperRoman"/>
      <w:lvlText w:val="%1."/>
      <w:lvlJc w:val="righ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16" w15:restartNumberingAfterBreak="0">
    <w:nsid w:val="362200F1"/>
    <w:multiLevelType w:val="hybridMultilevel"/>
    <w:tmpl w:val="773474C0"/>
    <w:lvl w:ilvl="0" w:tplc="9362B610">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 w15:restartNumberingAfterBreak="0">
    <w:nsid w:val="478205B2"/>
    <w:multiLevelType w:val="multilevel"/>
    <w:tmpl w:val="5308D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7B757D4"/>
    <w:multiLevelType w:val="hybridMultilevel"/>
    <w:tmpl w:val="667E544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5C921137"/>
    <w:multiLevelType w:val="multilevel"/>
    <w:tmpl w:val="52201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985545F"/>
    <w:multiLevelType w:val="hybridMultilevel"/>
    <w:tmpl w:val="CC3CC7F2"/>
    <w:lvl w:ilvl="0" w:tplc="065A2D70">
      <w:start w:val="1"/>
      <w:numFmt w:val="lowerRoman"/>
      <w:lvlText w:val="%1."/>
      <w:lvlJc w:val="right"/>
      <w:pPr>
        <w:ind w:left="720" w:hanging="360"/>
      </w:pPr>
      <w:rPr>
        <w:b/>
        <w:bCs/>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1" w15:restartNumberingAfterBreak="0">
    <w:nsid w:val="797A140E"/>
    <w:multiLevelType w:val="multilevel"/>
    <w:tmpl w:val="0AAE0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92837751">
    <w:abstractNumId w:val="8"/>
  </w:num>
  <w:num w:numId="2" w16cid:durableId="1713963433">
    <w:abstractNumId w:val="6"/>
  </w:num>
  <w:num w:numId="3" w16cid:durableId="786437754">
    <w:abstractNumId w:val="5"/>
  </w:num>
  <w:num w:numId="4" w16cid:durableId="668017999">
    <w:abstractNumId w:val="4"/>
  </w:num>
  <w:num w:numId="5" w16cid:durableId="425465858">
    <w:abstractNumId w:val="7"/>
  </w:num>
  <w:num w:numId="6" w16cid:durableId="1015764170">
    <w:abstractNumId w:val="3"/>
  </w:num>
  <w:num w:numId="7" w16cid:durableId="1004476108">
    <w:abstractNumId w:val="2"/>
  </w:num>
  <w:num w:numId="8" w16cid:durableId="128675374">
    <w:abstractNumId w:val="1"/>
  </w:num>
  <w:num w:numId="9" w16cid:durableId="1077284550">
    <w:abstractNumId w:val="0"/>
  </w:num>
  <w:num w:numId="10" w16cid:durableId="1498301622">
    <w:abstractNumId w:val="19"/>
  </w:num>
  <w:num w:numId="11" w16cid:durableId="889998469">
    <w:abstractNumId w:val="21"/>
  </w:num>
  <w:num w:numId="12" w16cid:durableId="1853110363">
    <w:abstractNumId w:val="12"/>
  </w:num>
  <w:num w:numId="13" w16cid:durableId="545068571">
    <w:abstractNumId w:val="17"/>
  </w:num>
  <w:num w:numId="14" w16cid:durableId="1956324541">
    <w:abstractNumId w:val="13"/>
  </w:num>
  <w:num w:numId="15" w16cid:durableId="1219436891">
    <w:abstractNumId w:val="20"/>
  </w:num>
  <w:num w:numId="16" w16cid:durableId="999964109">
    <w:abstractNumId w:val="9"/>
  </w:num>
  <w:num w:numId="17" w16cid:durableId="1382053520">
    <w:abstractNumId w:val="14"/>
  </w:num>
  <w:num w:numId="18" w16cid:durableId="164485025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16356034">
    <w:abstractNumId w:val="11"/>
  </w:num>
  <w:num w:numId="20" w16cid:durableId="1612395288">
    <w:abstractNumId w:val="18"/>
  </w:num>
  <w:num w:numId="21" w16cid:durableId="686517996">
    <w:abstractNumId w:val="10"/>
  </w:num>
  <w:num w:numId="22" w16cid:durableId="184735520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14785"/>
    <w:rsid w:val="0015074B"/>
    <w:rsid w:val="001A6782"/>
    <w:rsid w:val="001F247F"/>
    <w:rsid w:val="00293933"/>
    <w:rsid w:val="0029639D"/>
    <w:rsid w:val="00326F90"/>
    <w:rsid w:val="00517F69"/>
    <w:rsid w:val="008C006B"/>
    <w:rsid w:val="008E19E4"/>
    <w:rsid w:val="00A3142D"/>
    <w:rsid w:val="00AA1D8D"/>
    <w:rsid w:val="00B47730"/>
    <w:rsid w:val="00B65501"/>
    <w:rsid w:val="00BF3A94"/>
    <w:rsid w:val="00C05FB4"/>
    <w:rsid w:val="00CB0664"/>
    <w:rsid w:val="00EF0A8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F3D97CC"/>
  <w14:defaultImageDpi w14:val="300"/>
  <w15:docId w15:val="{DD3E96BE-488B-4A37-B8BD-64034A143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B65501"/>
    <w:rPr>
      <w:color w:val="0000FF" w:themeColor="hyperlink"/>
      <w:u w:val="single"/>
    </w:rPr>
  </w:style>
  <w:style w:type="character" w:styleId="UnresolvedMention">
    <w:name w:val="Unresolved Mention"/>
    <w:basedOn w:val="DefaultParagraphFont"/>
    <w:uiPriority w:val="99"/>
    <w:semiHidden/>
    <w:unhideWhenUsed/>
    <w:rsid w:val="00B655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8228985">
      <w:bodyDiv w:val="1"/>
      <w:marLeft w:val="0"/>
      <w:marRight w:val="0"/>
      <w:marTop w:val="0"/>
      <w:marBottom w:val="0"/>
      <w:divBdr>
        <w:top w:val="none" w:sz="0" w:space="0" w:color="auto"/>
        <w:left w:val="none" w:sz="0" w:space="0" w:color="auto"/>
        <w:bottom w:val="none" w:sz="0" w:space="0" w:color="auto"/>
        <w:right w:val="none" w:sz="0" w:space="0" w:color="auto"/>
      </w:divBdr>
    </w:div>
    <w:div w:id="785538459">
      <w:bodyDiv w:val="1"/>
      <w:marLeft w:val="0"/>
      <w:marRight w:val="0"/>
      <w:marTop w:val="0"/>
      <w:marBottom w:val="0"/>
      <w:divBdr>
        <w:top w:val="none" w:sz="0" w:space="0" w:color="auto"/>
        <w:left w:val="none" w:sz="0" w:space="0" w:color="auto"/>
        <w:bottom w:val="none" w:sz="0" w:space="0" w:color="auto"/>
        <w:right w:val="none" w:sz="0" w:space="0" w:color="auto"/>
      </w:divBdr>
    </w:div>
    <w:div w:id="858618498">
      <w:bodyDiv w:val="1"/>
      <w:marLeft w:val="0"/>
      <w:marRight w:val="0"/>
      <w:marTop w:val="0"/>
      <w:marBottom w:val="0"/>
      <w:divBdr>
        <w:top w:val="none" w:sz="0" w:space="0" w:color="auto"/>
        <w:left w:val="none" w:sz="0" w:space="0" w:color="auto"/>
        <w:bottom w:val="none" w:sz="0" w:space="0" w:color="auto"/>
        <w:right w:val="none" w:sz="0" w:space="0" w:color="auto"/>
      </w:divBdr>
    </w:div>
    <w:div w:id="1026445141">
      <w:bodyDiv w:val="1"/>
      <w:marLeft w:val="0"/>
      <w:marRight w:val="0"/>
      <w:marTop w:val="0"/>
      <w:marBottom w:val="0"/>
      <w:divBdr>
        <w:top w:val="none" w:sz="0" w:space="0" w:color="auto"/>
        <w:left w:val="none" w:sz="0" w:space="0" w:color="auto"/>
        <w:bottom w:val="none" w:sz="0" w:space="0" w:color="auto"/>
        <w:right w:val="none" w:sz="0" w:space="0" w:color="auto"/>
      </w:divBdr>
    </w:div>
    <w:div w:id="1038965575">
      <w:bodyDiv w:val="1"/>
      <w:marLeft w:val="0"/>
      <w:marRight w:val="0"/>
      <w:marTop w:val="0"/>
      <w:marBottom w:val="0"/>
      <w:divBdr>
        <w:top w:val="none" w:sz="0" w:space="0" w:color="auto"/>
        <w:left w:val="none" w:sz="0" w:space="0" w:color="auto"/>
        <w:bottom w:val="none" w:sz="0" w:space="0" w:color="auto"/>
        <w:right w:val="none" w:sz="0" w:space="0" w:color="auto"/>
      </w:divBdr>
    </w:div>
    <w:div w:id="1118180998">
      <w:bodyDiv w:val="1"/>
      <w:marLeft w:val="0"/>
      <w:marRight w:val="0"/>
      <w:marTop w:val="0"/>
      <w:marBottom w:val="0"/>
      <w:divBdr>
        <w:top w:val="none" w:sz="0" w:space="0" w:color="auto"/>
        <w:left w:val="none" w:sz="0" w:space="0" w:color="auto"/>
        <w:bottom w:val="none" w:sz="0" w:space="0" w:color="auto"/>
        <w:right w:val="none" w:sz="0" w:space="0" w:color="auto"/>
      </w:divBdr>
    </w:div>
    <w:div w:id="1249117001">
      <w:bodyDiv w:val="1"/>
      <w:marLeft w:val="0"/>
      <w:marRight w:val="0"/>
      <w:marTop w:val="0"/>
      <w:marBottom w:val="0"/>
      <w:divBdr>
        <w:top w:val="none" w:sz="0" w:space="0" w:color="auto"/>
        <w:left w:val="none" w:sz="0" w:space="0" w:color="auto"/>
        <w:bottom w:val="none" w:sz="0" w:space="0" w:color="auto"/>
        <w:right w:val="none" w:sz="0" w:space="0" w:color="auto"/>
      </w:divBdr>
    </w:div>
    <w:div w:id="1477646925">
      <w:bodyDiv w:val="1"/>
      <w:marLeft w:val="0"/>
      <w:marRight w:val="0"/>
      <w:marTop w:val="0"/>
      <w:marBottom w:val="0"/>
      <w:divBdr>
        <w:top w:val="none" w:sz="0" w:space="0" w:color="auto"/>
        <w:left w:val="none" w:sz="0" w:space="0" w:color="auto"/>
        <w:bottom w:val="none" w:sz="0" w:space="0" w:color="auto"/>
        <w:right w:val="none" w:sz="0" w:space="0" w:color="auto"/>
      </w:divBdr>
    </w:div>
    <w:div w:id="1552381143">
      <w:bodyDiv w:val="1"/>
      <w:marLeft w:val="0"/>
      <w:marRight w:val="0"/>
      <w:marTop w:val="0"/>
      <w:marBottom w:val="0"/>
      <w:divBdr>
        <w:top w:val="none" w:sz="0" w:space="0" w:color="auto"/>
        <w:left w:val="none" w:sz="0" w:space="0" w:color="auto"/>
        <w:bottom w:val="none" w:sz="0" w:space="0" w:color="auto"/>
        <w:right w:val="none" w:sz="0" w:space="0" w:color="auto"/>
      </w:divBdr>
    </w:div>
    <w:div w:id="1600288378">
      <w:bodyDiv w:val="1"/>
      <w:marLeft w:val="0"/>
      <w:marRight w:val="0"/>
      <w:marTop w:val="0"/>
      <w:marBottom w:val="0"/>
      <w:divBdr>
        <w:top w:val="none" w:sz="0" w:space="0" w:color="auto"/>
        <w:left w:val="none" w:sz="0" w:space="0" w:color="auto"/>
        <w:bottom w:val="none" w:sz="0" w:space="0" w:color="auto"/>
        <w:right w:val="none" w:sz="0" w:space="0" w:color="auto"/>
      </w:divBdr>
    </w:div>
    <w:div w:id="1796753449">
      <w:bodyDiv w:val="1"/>
      <w:marLeft w:val="0"/>
      <w:marRight w:val="0"/>
      <w:marTop w:val="0"/>
      <w:marBottom w:val="0"/>
      <w:divBdr>
        <w:top w:val="none" w:sz="0" w:space="0" w:color="auto"/>
        <w:left w:val="none" w:sz="0" w:space="0" w:color="auto"/>
        <w:bottom w:val="none" w:sz="0" w:space="0" w:color="auto"/>
        <w:right w:val="none" w:sz="0" w:space="0" w:color="auto"/>
      </w:divBdr>
    </w:div>
    <w:div w:id="212395906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oogle/gson"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tomcat.apache.org/"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hyperlink" Target="https://docs.oracle.com/javase/8/docs/technotes/guides/rmi/index.html" TargetMode="External"/><Relationship Id="rId5" Type="http://schemas.openxmlformats.org/officeDocument/2006/relationships/webSettings" Target="webSettings.xml"/><Relationship Id="rId10" Type="http://schemas.openxmlformats.org/officeDocument/2006/relationships/hyperlink" Target="https://www.jetbrains.com/help/idea/getting-started.html" TargetMode="External"/><Relationship Id="rId4" Type="http://schemas.openxmlformats.org/officeDocument/2006/relationships/settings" Target="settings.xml"/><Relationship Id="rId9" Type="http://schemas.openxmlformats.org/officeDocument/2006/relationships/hyperlink" Target="https://jakarta.ee/specifications/servl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TotalTime>
  <Pages>4</Pages>
  <Words>652</Words>
  <Characters>3717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4361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Catherine Anyango</cp:lastModifiedBy>
  <cp:revision>5</cp:revision>
  <dcterms:created xsi:type="dcterms:W3CDTF">2013-12-23T23:15:00Z</dcterms:created>
  <dcterms:modified xsi:type="dcterms:W3CDTF">2025-07-04T16:19:00Z</dcterms:modified>
  <cp:category/>
</cp:coreProperties>
</file>